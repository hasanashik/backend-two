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67DD9" w14:textId="77777777" w:rsidR="00E35013" w:rsidRPr="007C3A8E" w:rsidRDefault="00000000">
      <w:pPr>
        <w:pStyle w:val="Title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Project Requirements Document (PRD)</w:t>
      </w:r>
    </w:p>
    <w:p w14:paraId="1136DFF3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Project Name: GoCloak</w:t>
      </w:r>
    </w:p>
    <w:p w14:paraId="013A3942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Prepared by: Sajib Jahan</w:t>
      </w:r>
    </w:p>
    <w:p w14:paraId="31B3537F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Date: April 21, 2025</w:t>
      </w:r>
    </w:p>
    <w:p w14:paraId="479703A8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____________________________________________________________</w:t>
      </w:r>
    </w:p>
    <w:p w14:paraId="0774252E" w14:textId="7AA43F7E" w:rsidR="00E35013" w:rsidRPr="007C3A8E" w:rsidRDefault="00000000">
      <w:pPr>
        <w:pStyle w:val="Heading1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Purpose</w:t>
      </w:r>
    </w:p>
    <w:p w14:paraId="0DC3091D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The purpose of this document is to define the product requirements for GoCloak, an open-source, Go-based Identity and Access Management (IAM) platform. This document translates business goals outlined in the Business Requirements Document (BRD) into actionable, user-focused requirements. It sets the stage for system design (SDD) and technical specifications (TSD), without specifying implementation-level details.</w:t>
      </w:r>
    </w:p>
    <w:p w14:paraId="53B124CC" w14:textId="4007382C" w:rsidR="00160E9F" w:rsidRPr="007C3A8E" w:rsidRDefault="009A33DB" w:rsidP="00160E9F">
      <w:pPr>
        <w:pStyle w:val="Heading1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1</w:t>
      </w:r>
      <w:r w:rsidR="00160E9F" w:rsidRPr="007C3A8E">
        <w:rPr>
          <w:rFonts w:ascii="Times New Roman" w:hAnsi="Times New Roman" w:cs="Times New Roman"/>
        </w:rPr>
        <w:t>. Project Overview</w:t>
      </w:r>
    </w:p>
    <w:p w14:paraId="2C28CDF0" w14:textId="77777777" w:rsidR="00160E9F" w:rsidRPr="007C3A8E" w:rsidRDefault="00160E9F" w:rsidP="00160E9F">
      <w:pPr>
        <w:spacing w:before="240" w:after="2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3A8E">
        <w:rPr>
          <w:rFonts w:ascii="Times New Roman" w:eastAsia="Calibri" w:hAnsi="Times New Roman" w:cs="Times New Roman"/>
          <w:b/>
          <w:sz w:val="24"/>
          <w:szCs w:val="24"/>
        </w:rPr>
        <w:t>GoCloak</w:t>
      </w: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 is a lightweight, high-performance alternative to Keycloak, written in Go, designed to offer authentication, authorization, and user management functionality for modern applications and services. The goal is to deliver a modular, scalable Identity and Access Management (IAM) solution with a web-based Admin Panel and REST APIs to manage </w:t>
      </w:r>
      <w:r w:rsidRPr="007C3A8E">
        <w:rPr>
          <w:rFonts w:ascii="Times New Roman" w:eastAsia="Calibri" w:hAnsi="Times New Roman" w:cs="Times New Roman"/>
          <w:b/>
          <w:sz w:val="24"/>
          <w:szCs w:val="24"/>
        </w:rPr>
        <w:t>realms</w:t>
      </w: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 and other identity-related entities.</w:t>
      </w:r>
    </w:p>
    <w:p w14:paraId="347127B6" w14:textId="77777777" w:rsidR="00160E9F" w:rsidRPr="007C3A8E" w:rsidRDefault="00160E9F" w:rsidP="00160E9F">
      <w:pPr>
        <w:spacing w:before="240" w:after="2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3A8E">
        <w:rPr>
          <w:rFonts w:ascii="Times New Roman" w:eastAsia="Calibri" w:hAnsi="Times New Roman" w:cs="Times New Roman"/>
          <w:sz w:val="24"/>
          <w:szCs w:val="24"/>
        </w:rPr>
        <w:t>The system will be self-hosted and easy to deploy, with a minimal setup and a focus on extensibility and performance. It targets developers and system administrators who need fine-grained control over authentication and authorization infrastructure without the overhead of Java-based platforms.</w:t>
      </w:r>
    </w:p>
    <w:p w14:paraId="740D3B71" w14:textId="77777777" w:rsidR="00160E9F" w:rsidRPr="007C3A8E" w:rsidRDefault="00160E9F" w:rsidP="00160E9F">
      <w:pPr>
        <w:spacing w:before="240" w:after="2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3A8E">
        <w:rPr>
          <w:rFonts w:ascii="Times New Roman" w:eastAsia="Calibri" w:hAnsi="Times New Roman" w:cs="Times New Roman"/>
          <w:b/>
          <w:sz w:val="24"/>
          <w:szCs w:val="24"/>
        </w:rPr>
        <w:t>Keycloak overview:</w:t>
      </w: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6">
        <w:r w:rsidRPr="007C3A8E">
          <w:rPr>
            <w:rFonts w:ascii="Times New Roman" w:eastAsia="Calibri" w:hAnsi="Times New Roman" w:cs="Times New Roman"/>
            <w:color w:val="1155CC"/>
            <w:sz w:val="24"/>
            <w:szCs w:val="24"/>
            <w:u w:val="single"/>
          </w:rPr>
          <w:t>https://www.youtube.com/watch?v=z8gxQr6LGG4</w:t>
        </w:r>
      </w:hyperlink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AAE6572" w14:textId="77777777" w:rsidR="00160E9F" w:rsidRPr="007C3A8E" w:rsidRDefault="00160E9F" w:rsidP="00160E9F">
      <w:pPr>
        <w:pStyle w:val="Heading3"/>
        <w:keepNext w:val="0"/>
        <w:keepLines w:val="0"/>
        <w:spacing w:before="280"/>
        <w:jc w:val="both"/>
        <w:rPr>
          <w:rFonts w:ascii="Times New Roman" w:eastAsia="Calibri" w:hAnsi="Times New Roman" w:cs="Times New Roman"/>
          <w:b w:val="0"/>
          <w:color w:val="000000"/>
          <w:sz w:val="24"/>
          <w:szCs w:val="24"/>
        </w:rPr>
      </w:pPr>
      <w:bookmarkStart w:id="0" w:name="_6dn3hxxb5o9s" w:colFirst="0" w:colLast="0"/>
      <w:bookmarkEnd w:id="0"/>
      <w:r w:rsidRPr="007C3A8E">
        <w:rPr>
          <w:rFonts w:ascii="Times New Roman" w:eastAsia="Calibri" w:hAnsi="Times New Roman" w:cs="Times New Roman"/>
          <w:color w:val="000000"/>
          <w:sz w:val="24"/>
          <w:szCs w:val="24"/>
        </w:rPr>
        <w:t>What GoCloak Will Look Like</w:t>
      </w:r>
    </w:p>
    <w:p w14:paraId="4F76A8F2" w14:textId="77777777" w:rsidR="00160E9F" w:rsidRPr="007C3A8E" w:rsidRDefault="00160E9F" w:rsidP="00160E9F">
      <w:pPr>
        <w:numPr>
          <w:ilvl w:val="0"/>
          <w:numId w:val="10"/>
        </w:numPr>
        <w:spacing w:before="240" w:after="0"/>
        <w:rPr>
          <w:rFonts w:ascii="Times New Roman" w:eastAsia="Calibri" w:hAnsi="Times New Roman" w:cs="Times New Roman"/>
          <w:sz w:val="24"/>
          <w:szCs w:val="24"/>
        </w:rPr>
      </w:pP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7C3A8E">
        <w:rPr>
          <w:rFonts w:ascii="Times New Roman" w:eastAsia="Calibri" w:hAnsi="Times New Roman" w:cs="Times New Roman"/>
          <w:b/>
          <w:sz w:val="24"/>
          <w:szCs w:val="24"/>
        </w:rPr>
        <w:t>central IAM server</w:t>
      </w: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 with:</w:t>
      </w:r>
      <w:r w:rsidRPr="007C3A8E">
        <w:rPr>
          <w:rFonts w:ascii="Times New Roman" w:eastAsia="Calibri" w:hAnsi="Times New Roman" w:cs="Times New Roman"/>
          <w:sz w:val="24"/>
          <w:szCs w:val="24"/>
        </w:rPr>
        <w:br/>
      </w:r>
    </w:p>
    <w:p w14:paraId="163C2049" w14:textId="77777777" w:rsidR="00160E9F" w:rsidRPr="007C3A8E" w:rsidRDefault="00160E9F" w:rsidP="00160E9F">
      <w:pPr>
        <w:numPr>
          <w:ilvl w:val="1"/>
          <w:numId w:val="10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7C3A8E">
        <w:rPr>
          <w:rFonts w:ascii="Times New Roman" w:eastAsia="Calibri" w:hAnsi="Times New Roman" w:cs="Times New Roman"/>
          <w:b/>
          <w:sz w:val="24"/>
          <w:szCs w:val="24"/>
        </w:rPr>
        <w:t>REST API</w:t>
      </w: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 for creating and managing realms, users, clients, and roles</w:t>
      </w:r>
    </w:p>
    <w:p w14:paraId="1BAF583A" w14:textId="77777777" w:rsidR="00160E9F" w:rsidRPr="007C3A8E" w:rsidRDefault="00160E9F" w:rsidP="00160E9F">
      <w:pPr>
        <w:numPr>
          <w:ilvl w:val="1"/>
          <w:numId w:val="10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Pr="007C3A8E">
        <w:rPr>
          <w:rFonts w:ascii="Times New Roman" w:eastAsia="Calibri" w:hAnsi="Times New Roman" w:cs="Times New Roman"/>
          <w:b/>
          <w:sz w:val="24"/>
          <w:szCs w:val="24"/>
        </w:rPr>
        <w:t>Admin Panel</w:t>
      </w: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 to manage these visually (only internal access)</w:t>
      </w:r>
    </w:p>
    <w:p w14:paraId="30D87C64" w14:textId="77777777" w:rsidR="00160E9F" w:rsidRPr="007C3A8E" w:rsidRDefault="00160E9F" w:rsidP="00160E9F">
      <w:pPr>
        <w:numPr>
          <w:ilvl w:val="1"/>
          <w:numId w:val="10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7C3A8E">
        <w:rPr>
          <w:rFonts w:ascii="Times New Roman" w:eastAsia="Calibri" w:hAnsi="Times New Roman" w:cs="Times New Roman"/>
          <w:b/>
          <w:sz w:val="24"/>
          <w:szCs w:val="24"/>
        </w:rPr>
        <w:t>token service</w:t>
      </w:r>
      <w:r w:rsidRPr="007C3A8E">
        <w:rPr>
          <w:rFonts w:ascii="Times New Roman" w:eastAsia="Calibri" w:hAnsi="Times New Roman" w:cs="Times New Roman"/>
          <w:sz w:val="24"/>
          <w:szCs w:val="24"/>
        </w:rPr>
        <w:t xml:space="preserve"> for OAuth2/OIDC-based login and access control</w:t>
      </w:r>
      <w:r w:rsidRPr="007C3A8E">
        <w:rPr>
          <w:rFonts w:ascii="Times New Roman" w:eastAsia="Calibri" w:hAnsi="Times New Roman" w:cs="Times New Roman"/>
          <w:sz w:val="24"/>
          <w:szCs w:val="24"/>
        </w:rPr>
        <w:br/>
      </w:r>
    </w:p>
    <w:p w14:paraId="7C28E190" w14:textId="060DF32E" w:rsidR="00160E9F" w:rsidRPr="007C3A8E" w:rsidRDefault="004D1ED5" w:rsidP="00160E9F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</w:t>
      </w:r>
      <w:r w:rsidR="00160E9F" w:rsidRPr="007C3A8E">
        <w:rPr>
          <w:rFonts w:ascii="Times New Roman" w:eastAsia="Calibri" w:hAnsi="Times New Roman" w:cs="Times New Roman"/>
          <w:b/>
          <w:sz w:val="24"/>
          <w:szCs w:val="24"/>
        </w:rPr>
        <w:t>ogin and registration UIs</w:t>
      </w:r>
      <w:r w:rsidR="00160E9F" w:rsidRPr="007C3A8E">
        <w:rPr>
          <w:rFonts w:ascii="Times New Roman" w:eastAsia="Calibri" w:hAnsi="Times New Roman" w:cs="Times New Roman"/>
          <w:sz w:val="24"/>
          <w:szCs w:val="24"/>
        </w:rPr>
        <w:t xml:space="preserve"> for end-users</w:t>
      </w:r>
    </w:p>
    <w:p w14:paraId="47625E54" w14:textId="77777777" w:rsidR="00160E9F" w:rsidRPr="007C3A8E" w:rsidRDefault="00160E9F" w:rsidP="00160E9F">
      <w:pPr>
        <w:numPr>
          <w:ilvl w:val="0"/>
          <w:numId w:val="10"/>
        </w:numPr>
        <w:spacing w:after="240"/>
        <w:rPr>
          <w:rFonts w:ascii="Times New Roman" w:eastAsia="Calibri" w:hAnsi="Times New Roman" w:cs="Times New Roman"/>
          <w:sz w:val="24"/>
          <w:szCs w:val="24"/>
        </w:rPr>
      </w:pPr>
      <w:r w:rsidRPr="007C3A8E">
        <w:rPr>
          <w:rFonts w:ascii="Times New Roman" w:eastAsia="Calibri" w:hAnsi="Times New Roman" w:cs="Times New Roman"/>
          <w:sz w:val="24"/>
          <w:szCs w:val="24"/>
        </w:rPr>
        <w:lastRenderedPageBreak/>
        <w:t>A modular architecture for future expansion: external IdPs, MFA, audit logs, etc.</w:t>
      </w:r>
    </w:p>
    <w:p w14:paraId="0E41683E" w14:textId="333F7545" w:rsidR="00E35013" w:rsidRPr="007C3A8E" w:rsidRDefault="009A33DB">
      <w:pPr>
        <w:pStyle w:val="Heading1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2. Scope</w:t>
      </w:r>
    </w:p>
    <w:p w14:paraId="7E48C9AB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GoCloak aims to be a modern, lightweight alternative to Keycloak. It provides authentication, authorization, and user management features through a RESTful API and an internal Admin Panel.</w:t>
      </w:r>
      <w:r w:rsidRPr="007C3A8E">
        <w:rPr>
          <w:rFonts w:ascii="Times New Roman" w:hAnsi="Times New Roman" w:cs="Times New Roman"/>
        </w:rPr>
        <w:br/>
      </w:r>
      <w:r w:rsidRPr="007C3A8E">
        <w:rPr>
          <w:rFonts w:ascii="Times New Roman" w:hAnsi="Times New Roman" w:cs="Times New Roman"/>
        </w:rPr>
        <w:br/>
      </w:r>
      <w:r w:rsidRPr="00C90ED0">
        <w:rPr>
          <w:rFonts w:ascii="Times New Roman" w:hAnsi="Times New Roman" w:cs="Times New Roman"/>
          <w:b/>
          <w:bCs/>
        </w:rPr>
        <w:t>In-Scope Features:</w:t>
      </w:r>
      <w:r w:rsidRPr="007C3A8E">
        <w:rPr>
          <w:rFonts w:ascii="Times New Roman" w:hAnsi="Times New Roman" w:cs="Times New Roman"/>
        </w:rPr>
        <w:br/>
        <w:t>• Multi-tenant support using isolated Realms</w:t>
      </w:r>
      <w:r w:rsidRPr="007C3A8E">
        <w:rPr>
          <w:rFonts w:ascii="Times New Roman" w:hAnsi="Times New Roman" w:cs="Times New Roman"/>
        </w:rPr>
        <w:br/>
        <w:t>• Admin Panel for managing realms, users, roles, clients, and audit logs</w:t>
      </w:r>
      <w:r w:rsidRPr="007C3A8E">
        <w:rPr>
          <w:rFonts w:ascii="Times New Roman" w:hAnsi="Times New Roman" w:cs="Times New Roman"/>
        </w:rPr>
        <w:br/>
        <w:t>• REST API for integrating with external services</w:t>
      </w:r>
      <w:r w:rsidRPr="007C3A8E">
        <w:rPr>
          <w:rFonts w:ascii="Times New Roman" w:hAnsi="Times New Roman" w:cs="Times New Roman"/>
        </w:rPr>
        <w:br/>
        <w:t>• JWT-based authentication and token management (OAuth2/OIDC)</w:t>
      </w:r>
      <w:r w:rsidRPr="007C3A8E">
        <w:rPr>
          <w:rFonts w:ascii="Times New Roman" w:hAnsi="Times New Roman" w:cs="Times New Roman"/>
        </w:rPr>
        <w:br/>
        <w:t>• Basic MFA support and account lockout mechanisms</w:t>
      </w:r>
      <w:r w:rsidRPr="007C3A8E">
        <w:rPr>
          <w:rFonts w:ascii="Times New Roman" w:hAnsi="Times New Roman" w:cs="Times New Roman"/>
        </w:rPr>
        <w:br/>
      </w:r>
      <w:r w:rsidRPr="007C3A8E">
        <w:rPr>
          <w:rFonts w:ascii="Times New Roman" w:hAnsi="Times New Roman" w:cs="Times New Roman"/>
        </w:rPr>
        <w:br/>
      </w:r>
      <w:r w:rsidRPr="00C90ED0">
        <w:rPr>
          <w:rFonts w:ascii="Times New Roman" w:hAnsi="Times New Roman" w:cs="Times New Roman"/>
          <w:b/>
          <w:bCs/>
        </w:rPr>
        <w:t>Out-of-Scope (Initial Release):</w:t>
      </w:r>
      <w:r w:rsidRPr="007C3A8E">
        <w:rPr>
          <w:rFonts w:ascii="Times New Roman" w:hAnsi="Times New Roman" w:cs="Times New Roman"/>
        </w:rPr>
        <w:br/>
        <w:t>• Social logins (Google, Facebook, etc.)</w:t>
      </w:r>
      <w:r w:rsidRPr="007C3A8E">
        <w:rPr>
          <w:rFonts w:ascii="Times New Roman" w:hAnsi="Times New Roman" w:cs="Times New Roman"/>
        </w:rPr>
        <w:br/>
        <w:t>• External IdP federation (LDAP, SAML)</w:t>
      </w:r>
      <w:r w:rsidRPr="007C3A8E">
        <w:rPr>
          <w:rFonts w:ascii="Times New Roman" w:hAnsi="Times New Roman" w:cs="Times New Roman"/>
        </w:rPr>
        <w:br/>
        <w:t>• Advanced/custom authentication flows</w:t>
      </w:r>
      <w:r w:rsidRPr="007C3A8E">
        <w:rPr>
          <w:rFonts w:ascii="Times New Roman" w:hAnsi="Times New Roman" w:cs="Times New Roman"/>
        </w:rPr>
        <w:br/>
        <w:t>• Full-featured end-user portal</w:t>
      </w:r>
    </w:p>
    <w:p w14:paraId="7EF5E6BC" w14:textId="6979B273" w:rsidR="00160E9F" w:rsidRPr="007C3A8E" w:rsidRDefault="00160E9F" w:rsidP="00160E9F">
      <w:pPr>
        <w:pStyle w:val="Heading1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3. Feature List</w:t>
      </w:r>
    </w:p>
    <w:p w14:paraId="633D4F1D" w14:textId="77777777" w:rsidR="00F803FC" w:rsidRPr="007C3A8E" w:rsidRDefault="00F803FC" w:rsidP="00F80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C3A8E">
        <w:rPr>
          <w:rFonts w:ascii="Times New Roman" w:eastAsia="Times New Roman" w:hAnsi="Times New Roman" w:cs="Times New Roman"/>
          <w:b/>
          <w:bCs/>
        </w:rPr>
        <w:t>3.1 Realms (Multi-Tenancy)</w:t>
      </w:r>
    </w:p>
    <w:p w14:paraId="4210EBAB" w14:textId="77777777" w:rsidR="00F803FC" w:rsidRPr="007C3A8E" w:rsidRDefault="00F803FC" w:rsidP="00F803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Create, update, delete, and retrieve isolated identity domains</w:t>
      </w:r>
    </w:p>
    <w:p w14:paraId="1E2DDAB0" w14:textId="77777777" w:rsidR="00F803FC" w:rsidRPr="007C3A8E" w:rsidRDefault="00F803FC" w:rsidP="00F803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Realm-level configurations (token settings, password policies)</w:t>
      </w:r>
    </w:p>
    <w:p w14:paraId="602B4410" w14:textId="77777777" w:rsidR="00F803FC" w:rsidRPr="007C3A8E" w:rsidRDefault="00F803FC" w:rsidP="00F80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C3A8E">
        <w:rPr>
          <w:rFonts w:ascii="Times New Roman" w:eastAsia="Times New Roman" w:hAnsi="Times New Roman" w:cs="Times New Roman"/>
          <w:b/>
          <w:bCs/>
        </w:rPr>
        <w:t>3.2 User Management</w:t>
      </w:r>
    </w:p>
    <w:p w14:paraId="76DF0781" w14:textId="77777777" w:rsidR="00F803FC" w:rsidRPr="007C3A8E" w:rsidRDefault="00F803FC" w:rsidP="00F803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CRUD operations on users within realms</w:t>
      </w:r>
    </w:p>
    <w:p w14:paraId="652FDD11" w14:textId="77777777" w:rsidR="00F803FC" w:rsidRPr="007C3A8E" w:rsidRDefault="00F803FC" w:rsidP="00F803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Grouping users and assigning roles</w:t>
      </w:r>
    </w:p>
    <w:p w14:paraId="7840C318" w14:textId="77777777" w:rsidR="00F803FC" w:rsidRPr="007C3A8E" w:rsidRDefault="00F803FC" w:rsidP="00F803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Password reset and account status handling</w:t>
      </w:r>
    </w:p>
    <w:p w14:paraId="67895B77" w14:textId="77777777" w:rsidR="00F803FC" w:rsidRPr="007C3A8E" w:rsidRDefault="00F803FC" w:rsidP="00F80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C3A8E">
        <w:rPr>
          <w:rFonts w:ascii="Times New Roman" w:eastAsia="Times New Roman" w:hAnsi="Times New Roman" w:cs="Times New Roman"/>
          <w:b/>
          <w:bCs/>
        </w:rPr>
        <w:t>3.3 Role and Permission Management</w:t>
      </w:r>
    </w:p>
    <w:p w14:paraId="1B86C5DD" w14:textId="77777777" w:rsidR="00F803FC" w:rsidRPr="007C3A8E" w:rsidRDefault="00F803FC" w:rsidP="00F803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Create roles and map them to users or groups</w:t>
      </w:r>
    </w:p>
    <w:p w14:paraId="1C617CC3" w14:textId="77777777" w:rsidR="00F803FC" w:rsidRPr="007C3A8E" w:rsidRDefault="00F803FC" w:rsidP="00F803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Role-based access control (RBAC)</w:t>
      </w:r>
    </w:p>
    <w:p w14:paraId="62FC17A2" w14:textId="77777777" w:rsidR="00F803FC" w:rsidRPr="007C3A8E" w:rsidRDefault="00F803FC" w:rsidP="00F80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C3A8E">
        <w:rPr>
          <w:rFonts w:ascii="Times New Roman" w:eastAsia="Times New Roman" w:hAnsi="Times New Roman" w:cs="Times New Roman"/>
          <w:b/>
          <w:bCs/>
        </w:rPr>
        <w:t>3.4 Client Management</w:t>
      </w:r>
    </w:p>
    <w:p w14:paraId="7C239709" w14:textId="77777777" w:rsidR="00F803FC" w:rsidRPr="007C3A8E" w:rsidRDefault="00F803FC" w:rsidP="00F803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Register, update, and delete client applications per realm</w:t>
      </w:r>
    </w:p>
    <w:p w14:paraId="7C6637C4" w14:textId="77777777" w:rsidR="00F803FC" w:rsidRPr="007C3A8E" w:rsidRDefault="00F803FC" w:rsidP="00F803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Manage client secrets and redirect URIs</w:t>
      </w:r>
    </w:p>
    <w:p w14:paraId="78765203" w14:textId="77777777" w:rsidR="00F803FC" w:rsidRPr="007C3A8E" w:rsidRDefault="00F803FC" w:rsidP="00F80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C3A8E">
        <w:rPr>
          <w:rFonts w:ascii="Times New Roman" w:eastAsia="Times New Roman" w:hAnsi="Times New Roman" w:cs="Times New Roman"/>
          <w:b/>
          <w:bCs/>
        </w:rPr>
        <w:t>3.5 REST API (External Use)</w:t>
      </w:r>
    </w:p>
    <w:p w14:paraId="6E352803" w14:textId="77777777" w:rsidR="00F803FC" w:rsidRPr="007C3A8E" w:rsidRDefault="00F803FC" w:rsidP="00F803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lastRenderedPageBreak/>
        <w:t>OAuth2 and OIDC-compliant authentication endpoints</w:t>
      </w:r>
    </w:p>
    <w:p w14:paraId="084CDCBA" w14:textId="77777777" w:rsidR="00F803FC" w:rsidRPr="007C3A8E" w:rsidRDefault="00F803FC" w:rsidP="00F803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Endpoints for managing users, roles, clients, and realms</w:t>
      </w:r>
    </w:p>
    <w:p w14:paraId="07BC72C3" w14:textId="77777777" w:rsidR="00F803FC" w:rsidRPr="007C3A8E" w:rsidRDefault="00F803FC" w:rsidP="00F803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Token introspection and revocation support</w:t>
      </w:r>
    </w:p>
    <w:p w14:paraId="638B563D" w14:textId="77777777" w:rsidR="00F803FC" w:rsidRPr="007C3A8E" w:rsidRDefault="00F803FC" w:rsidP="00F803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Secure API access using JWT and RBAC enforcement</w:t>
      </w:r>
    </w:p>
    <w:p w14:paraId="73785339" w14:textId="77777777" w:rsidR="00F803FC" w:rsidRPr="007C3A8E" w:rsidRDefault="00F803FC" w:rsidP="00F80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C3A8E">
        <w:rPr>
          <w:rFonts w:ascii="Times New Roman" w:eastAsia="Times New Roman" w:hAnsi="Times New Roman" w:cs="Times New Roman"/>
          <w:b/>
          <w:bCs/>
        </w:rPr>
        <w:t>3.6 Authentication Flows</w:t>
      </w:r>
    </w:p>
    <w:p w14:paraId="6A1DB594" w14:textId="77777777" w:rsidR="00F803FC" w:rsidRPr="007C3A8E" w:rsidRDefault="00F803FC" w:rsidP="00F803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Password Grant: Secure login with username/password</w:t>
      </w:r>
    </w:p>
    <w:p w14:paraId="10CBE2FC" w14:textId="77777777" w:rsidR="00F803FC" w:rsidRPr="007C3A8E" w:rsidRDefault="00F803FC" w:rsidP="00F803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Authorization Code Flow: For web and mobile app authentication</w:t>
      </w:r>
    </w:p>
    <w:p w14:paraId="78CF8674" w14:textId="77777777" w:rsidR="00F803FC" w:rsidRPr="007C3A8E" w:rsidRDefault="00F803FC" w:rsidP="00F803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Implicit Flow: For public clients requiring direct token issuance</w:t>
      </w:r>
    </w:p>
    <w:p w14:paraId="4C661716" w14:textId="77777777" w:rsidR="00F803FC" w:rsidRPr="007C3A8E" w:rsidRDefault="00F803FC" w:rsidP="00F803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Token Refresh and Revocation mechanisms</w:t>
      </w:r>
    </w:p>
    <w:p w14:paraId="03908615" w14:textId="77777777" w:rsidR="00F803FC" w:rsidRPr="007C3A8E" w:rsidRDefault="00F803FC" w:rsidP="00F80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C3A8E">
        <w:rPr>
          <w:rFonts w:ascii="Times New Roman" w:eastAsia="Times New Roman" w:hAnsi="Times New Roman" w:cs="Times New Roman"/>
          <w:b/>
          <w:bCs/>
        </w:rPr>
        <w:t>3.7 Token and Authentication Services</w:t>
      </w:r>
    </w:p>
    <w:p w14:paraId="5A7473FF" w14:textId="77777777" w:rsidR="00F803FC" w:rsidRPr="007C3A8E" w:rsidRDefault="00F803FC" w:rsidP="00F803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JWT issuance and validation (RS256/HS256)</w:t>
      </w:r>
    </w:p>
    <w:p w14:paraId="4092E975" w14:textId="77777777" w:rsidR="00F803FC" w:rsidRPr="007C3A8E" w:rsidRDefault="00F803FC" w:rsidP="00F803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Support for OAuth2 and OpenID Connect protocols</w:t>
      </w:r>
    </w:p>
    <w:p w14:paraId="5F1315F4" w14:textId="77777777" w:rsidR="00F803FC" w:rsidRPr="007C3A8E" w:rsidRDefault="00F803FC" w:rsidP="00F803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Centralized logout and session management</w:t>
      </w:r>
    </w:p>
    <w:p w14:paraId="7A3E136B" w14:textId="77777777" w:rsidR="00F803FC" w:rsidRPr="007C3A8E" w:rsidRDefault="00F803FC" w:rsidP="00F80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C3A8E">
        <w:rPr>
          <w:rFonts w:ascii="Times New Roman" w:eastAsia="Times New Roman" w:hAnsi="Times New Roman" w:cs="Times New Roman"/>
          <w:b/>
          <w:bCs/>
        </w:rPr>
        <w:t>3.8 Admin Panel (Internal Use Only)</w:t>
      </w:r>
    </w:p>
    <w:p w14:paraId="3A7BF1A6" w14:textId="77777777" w:rsidR="00F803FC" w:rsidRPr="007C3A8E" w:rsidRDefault="00F803FC" w:rsidP="00F803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Manage realms, users, clients, and roles via UI</w:t>
      </w:r>
    </w:p>
    <w:p w14:paraId="3FF237DC" w14:textId="77777777" w:rsidR="00F803FC" w:rsidRPr="007C3A8E" w:rsidRDefault="00F803FC" w:rsidP="00F803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Role-restricted admin access with RBAC</w:t>
      </w:r>
    </w:p>
    <w:p w14:paraId="4A55C27F" w14:textId="77777777" w:rsidR="00F803FC" w:rsidRPr="007C3A8E" w:rsidRDefault="00F803FC" w:rsidP="00F803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View audit logs and basic usage metrics</w:t>
      </w:r>
    </w:p>
    <w:p w14:paraId="5713583A" w14:textId="77777777" w:rsidR="00F803FC" w:rsidRPr="007C3A8E" w:rsidRDefault="00F803FC" w:rsidP="00F80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C3A8E">
        <w:rPr>
          <w:rFonts w:ascii="Times New Roman" w:eastAsia="Times New Roman" w:hAnsi="Times New Roman" w:cs="Times New Roman"/>
          <w:b/>
          <w:bCs/>
        </w:rPr>
        <w:t>3.9 Security Features</w:t>
      </w:r>
    </w:p>
    <w:p w14:paraId="1C2C9DF6" w14:textId="77777777" w:rsidR="00F803FC" w:rsidRPr="007C3A8E" w:rsidRDefault="00F803FC" w:rsidP="00F803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Secure password storage (bcrypt/argon2)</w:t>
      </w:r>
    </w:p>
    <w:p w14:paraId="76B4A7A0" w14:textId="77777777" w:rsidR="00F803FC" w:rsidRPr="007C3A8E" w:rsidRDefault="00F803FC" w:rsidP="00F803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Enforced HTTPS on all endpoints</w:t>
      </w:r>
    </w:p>
    <w:p w14:paraId="0B8FAD59" w14:textId="77777777" w:rsidR="00F803FC" w:rsidRPr="007C3A8E" w:rsidRDefault="00F803FC" w:rsidP="00F803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CSRF protection in Admin Panel</w:t>
      </w:r>
    </w:p>
    <w:p w14:paraId="21F9EB80" w14:textId="77777777" w:rsidR="00F803FC" w:rsidRPr="007C3A8E" w:rsidRDefault="00F803FC" w:rsidP="00F803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Brute-force protection (login thresholds, lockouts)</w:t>
      </w:r>
    </w:p>
    <w:p w14:paraId="0BCC61DF" w14:textId="77777777" w:rsidR="00F803FC" w:rsidRPr="007C3A8E" w:rsidRDefault="00F803FC" w:rsidP="00F803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C3A8E">
        <w:rPr>
          <w:rFonts w:ascii="Times New Roman" w:eastAsia="Times New Roman" w:hAnsi="Times New Roman" w:cs="Times New Roman"/>
        </w:rPr>
        <w:t>Session expiry and idle timeout policies</w:t>
      </w:r>
    </w:p>
    <w:p w14:paraId="7BE75367" w14:textId="77777777" w:rsidR="00E35013" w:rsidRPr="007C3A8E" w:rsidRDefault="00000000">
      <w:pPr>
        <w:pStyle w:val="Heading1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4. User Stories / Use Cases</w:t>
      </w:r>
    </w:p>
    <w:p w14:paraId="14F1E518" w14:textId="77777777" w:rsidR="0023012D" w:rsidRDefault="00000000" w:rsidP="002301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  <w:b/>
          <w:bCs/>
          <w:sz w:val="24"/>
          <w:szCs w:val="24"/>
        </w:rPr>
        <w:t>Administrator</w:t>
      </w:r>
      <w:r w:rsidRPr="0023012D">
        <w:rPr>
          <w:rFonts w:ascii="Times New Roman" w:hAnsi="Times New Roman" w:cs="Times New Roman"/>
        </w:rPr>
        <w:t>:</w:t>
      </w:r>
    </w:p>
    <w:p w14:paraId="69863DF6" w14:textId="7924D44F" w:rsidR="0023012D" w:rsidRPr="0023012D" w:rsidRDefault="0023012D" w:rsidP="0023012D">
      <w:pPr>
        <w:pStyle w:val="ListParagraph"/>
        <w:rPr>
          <w:rFonts w:ascii="Times New Roman" w:hAnsi="Times New Roman" w:cs="Times New Roman"/>
          <w:b/>
          <w:bCs/>
        </w:rPr>
      </w:pPr>
      <w:r w:rsidRPr="0023012D">
        <w:rPr>
          <w:rFonts w:ascii="Times New Roman" w:hAnsi="Times New Roman" w:cs="Times New Roman"/>
          <w:b/>
          <w:bCs/>
        </w:rPr>
        <w:t>User Management:</w:t>
      </w:r>
    </w:p>
    <w:p w14:paraId="4CCF8254" w14:textId="4AE3437E" w:rsidR="0023012D" w:rsidRPr="0023012D" w:rsidRDefault="0023012D" w:rsidP="002301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create a new user account so that a new employee can access the application.</w:t>
      </w:r>
    </w:p>
    <w:p w14:paraId="383E697C" w14:textId="66982E0E" w:rsidR="0023012D" w:rsidRPr="0023012D" w:rsidRDefault="0023012D" w:rsidP="002301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update a user's profile information so that the user's details are accurate.</w:t>
      </w:r>
    </w:p>
    <w:p w14:paraId="30F239FA" w14:textId="7C53C2F2" w:rsidR="0023012D" w:rsidRPr="0023012D" w:rsidRDefault="0023012D" w:rsidP="002301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assign roles to a user so that the user has the correct permissions.</w:t>
      </w:r>
    </w:p>
    <w:p w14:paraId="3D3D99D1" w14:textId="0BE8196E" w:rsidR="0023012D" w:rsidRPr="0023012D" w:rsidRDefault="0023012D" w:rsidP="002301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reset a user's password so that the user can regain access to the application.</w:t>
      </w:r>
    </w:p>
    <w:p w14:paraId="3F824A05" w14:textId="4C58C111" w:rsidR="0023012D" w:rsidRPr="0023012D" w:rsidRDefault="0023012D" w:rsidP="002301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enable or disable a user account to control access to the application.</w:t>
      </w:r>
    </w:p>
    <w:p w14:paraId="396F9A0C" w14:textId="6150FA18" w:rsidR="0023012D" w:rsidRPr="0023012D" w:rsidRDefault="0023012D" w:rsidP="002301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delete a user account when a user leaves the organization.</w:t>
      </w:r>
    </w:p>
    <w:p w14:paraId="1B7B0D9A" w14:textId="77777777" w:rsidR="0023012D" w:rsidRDefault="0023012D" w:rsidP="002301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lastRenderedPageBreak/>
        <w:t>As an admin, I want to view a user's login history and session information to monitor user activity.</w:t>
      </w:r>
      <w:r w:rsidRPr="0023012D">
        <w:rPr>
          <w:rFonts w:ascii="Times New Roman" w:hAnsi="Times New Roman" w:cs="Times New Roman"/>
        </w:rPr>
        <w:br/>
      </w:r>
    </w:p>
    <w:p w14:paraId="68326601" w14:textId="57C8F7B1" w:rsidR="0023012D" w:rsidRPr="008868E6" w:rsidRDefault="0023012D" w:rsidP="008868E6">
      <w:pPr>
        <w:pStyle w:val="ListParagraph"/>
        <w:rPr>
          <w:rFonts w:ascii="Times New Roman" w:hAnsi="Times New Roman" w:cs="Times New Roman"/>
          <w:b/>
          <w:bCs/>
        </w:rPr>
      </w:pPr>
      <w:r w:rsidRPr="008868E6">
        <w:rPr>
          <w:rFonts w:ascii="Times New Roman" w:hAnsi="Times New Roman" w:cs="Times New Roman"/>
          <w:b/>
          <w:bCs/>
        </w:rPr>
        <w:t>Role and Permission Management:</w:t>
      </w:r>
    </w:p>
    <w:p w14:paraId="749AE250" w14:textId="3C4D8643" w:rsidR="0023012D" w:rsidRPr="0023012D" w:rsidRDefault="0023012D" w:rsidP="002301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create new roles to define specific permissions.</w:t>
      </w:r>
    </w:p>
    <w:p w14:paraId="2B769150" w14:textId="05248811" w:rsidR="0023012D" w:rsidRPr="0023012D" w:rsidRDefault="0023012D" w:rsidP="002301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update existing roles to modify access levels.</w:t>
      </w:r>
    </w:p>
    <w:p w14:paraId="79E7948E" w14:textId="6584B1D7" w:rsidR="0023012D" w:rsidRPr="0023012D" w:rsidRDefault="0023012D" w:rsidP="002301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delete roles that are no longer in use.</w:t>
      </w:r>
    </w:p>
    <w:p w14:paraId="25EA3108" w14:textId="2EA771C1" w:rsidR="0023012D" w:rsidRPr="0023012D" w:rsidRDefault="0023012D" w:rsidP="002301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assign roles to groups to apply permissions at a group level.</w:t>
      </w:r>
    </w:p>
    <w:p w14:paraId="01E03790" w14:textId="2467C717" w:rsidR="0023012D" w:rsidRPr="0023012D" w:rsidRDefault="0023012D" w:rsidP="002301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23012D">
        <w:rPr>
          <w:rFonts w:ascii="Times New Roman" w:hAnsi="Times New Roman" w:cs="Times New Roman"/>
        </w:rPr>
        <w:t>As an admin, I want to create composite roles that aggregate multiple roles.</w:t>
      </w:r>
    </w:p>
    <w:p w14:paraId="73A5DA56" w14:textId="77777777" w:rsidR="008868E6" w:rsidRPr="008868E6" w:rsidRDefault="008868E6" w:rsidP="0023012D">
      <w:pPr>
        <w:pStyle w:val="ListParagraph"/>
        <w:rPr>
          <w:rFonts w:ascii="Times New Roman" w:hAnsi="Times New Roman" w:cs="Times New Roman"/>
          <w:b/>
          <w:bCs/>
        </w:rPr>
      </w:pPr>
      <w:r w:rsidRPr="008868E6">
        <w:rPr>
          <w:rFonts w:ascii="Times New Roman" w:hAnsi="Times New Roman" w:cs="Times New Roman"/>
          <w:b/>
          <w:bCs/>
        </w:rPr>
        <w:t>Realm Management:</w:t>
      </w:r>
    </w:p>
    <w:p w14:paraId="4A0485B3" w14:textId="64691B77" w:rsidR="008868E6" w:rsidRPr="008868E6" w:rsidRDefault="008868E6" w:rsidP="008868E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8868E6">
        <w:rPr>
          <w:rFonts w:ascii="Times New Roman" w:hAnsi="Times New Roman" w:cs="Times New Roman"/>
        </w:rPr>
        <w:t>As an admin, I want to create a new realm to manage authentication and authorization for a specific application.</w:t>
      </w:r>
    </w:p>
    <w:p w14:paraId="0C0AD1BF" w14:textId="6B8AC239" w:rsidR="008868E6" w:rsidRPr="008868E6" w:rsidRDefault="008868E6" w:rsidP="008868E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8868E6">
        <w:rPr>
          <w:rFonts w:ascii="Times New Roman" w:hAnsi="Times New Roman" w:cs="Times New Roman"/>
        </w:rPr>
        <w:t>As an admin, I want to configure authentication flows for a realm to define the login and registration processes.</w:t>
      </w:r>
    </w:p>
    <w:p w14:paraId="797B8639" w14:textId="52A2B8C0" w:rsidR="008868E6" w:rsidRPr="008868E6" w:rsidRDefault="008868E6" w:rsidP="008868E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8868E6">
        <w:rPr>
          <w:rFonts w:ascii="Times New Roman" w:hAnsi="Times New Roman" w:cs="Times New Roman"/>
        </w:rPr>
        <w:t>As an admin, I want to set up identity providers for a realm to enable third-party authentication (e.g., SAML, OIDC).</w:t>
      </w:r>
    </w:p>
    <w:p w14:paraId="2BF7DB10" w14:textId="12D938B0" w:rsidR="008868E6" w:rsidRDefault="008868E6" w:rsidP="008868E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8868E6">
        <w:rPr>
          <w:rFonts w:ascii="Times New Roman" w:hAnsi="Times New Roman" w:cs="Times New Roman"/>
        </w:rPr>
        <w:t>As an admin, I want to configure session timeout settings for a realm to control user sessions.</w:t>
      </w:r>
    </w:p>
    <w:p w14:paraId="17D86AEC" w14:textId="34A7DBF6" w:rsidR="008868E6" w:rsidRPr="005C54C9" w:rsidRDefault="00635B97" w:rsidP="0023012D">
      <w:pPr>
        <w:pStyle w:val="ListParagraph"/>
        <w:rPr>
          <w:rFonts w:ascii="Times New Roman" w:hAnsi="Times New Roman" w:cs="Times New Roman"/>
          <w:b/>
          <w:bCs/>
        </w:rPr>
      </w:pPr>
      <w:r w:rsidRPr="005C54C9">
        <w:rPr>
          <w:rFonts w:ascii="Times New Roman" w:hAnsi="Times New Roman" w:cs="Times New Roman"/>
          <w:b/>
          <w:bCs/>
        </w:rPr>
        <w:t>Client Management:</w:t>
      </w:r>
    </w:p>
    <w:p w14:paraId="134600D7" w14:textId="19FD3B19" w:rsidR="005C54C9" w:rsidRPr="005C54C9" w:rsidRDefault="005C54C9" w:rsidP="005C54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C54C9">
        <w:rPr>
          <w:rFonts w:ascii="Times New Roman" w:hAnsi="Times New Roman" w:cs="Times New Roman"/>
        </w:rPr>
        <w:t>As an admin, I want to register a new client application to integrate with the identity provider.</w:t>
      </w:r>
    </w:p>
    <w:p w14:paraId="74976CF2" w14:textId="1E4B49B7" w:rsidR="005C54C9" w:rsidRPr="005C54C9" w:rsidRDefault="005C54C9" w:rsidP="005C54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C54C9">
        <w:rPr>
          <w:rFonts w:ascii="Times New Roman" w:hAnsi="Times New Roman" w:cs="Times New Roman"/>
        </w:rPr>
        <w:t>As an admin, I want to configure client credentials (client ID, secret) to secure client communication.</w:t>
      </w:r>
    </w:p>
    <w:p w14:paraId="344A60AF" w14:textId="02F97172" w:rsidR="005C54C9" w:rsidRPr="005C54C9" w:rsidRDefault="005C54C9" w:rsidP="005C54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C54C9">
        <w:rPr>
          <w:rFonts w:ascii="Times New Roman" w:hAnsi="Times New Roman" w:cs="Times New Roman"/>
        </w:rPr>
        <w:t>As an admin, I want to define client scopes to control the information that client applications can access.</w:t>
      </w:r>
    </w:p>
    <w:p w14:paraId="09B03DC4" w14:textId="246BDFEF" w:rsidR="005C54C9" w:rsidRDefault="005C54C9" w:rsidP="005C54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C54C9">
        <w:rPr>
          <w:rFonts w:ascii="Times New Roman" w:hAnsi="Times New Roman" w:cs="Times New Roman"/>
        </w:rPr>
        <w:t>As an admin, I want to manage client session limits to prevent excessive resource consumption.</w:t>
      </w:r>
    </w:p>
    <w:p w14:paraId="045E2CBC" w14:textId="194F4866" w:rsidR="00635B97" w:rsidRPr="005C54C9" w:rsidRDefault="00635B97" w:rsidP="0023012D">
      <w:pPr>
        <w:pStyle w:val="ListParagraph"/>
        <w:rPr>
          <w:rFonts w:ascii="Times New Roman" w:hAnsi="Times New Roman" w:cs="Times New Roman"/>
          <w:b/>
          <w:bCs/>
        </w:rPr>
      </w:pPr>
      <w:r w:rsidRPr="005C54C9">
        <w:rPr>
          <w:rFonts w:ascii="Times New Roman" w:hAnsi="Times New Roman" w:cs="Times New Roman"/>
          <w:b/>
          <w:bCs/>
        </w:rPr>
        <w:t>Event Management and Monitoring:</w:t>
      </w:r>
    </w:p>
    <w:p w14:paraId="3C3E80E0" w14:textId="1F6F5327" w:rsidR="005C54C9" w:rsidRPr="005C54C9" w:rsidRDefault="005C54C9" w:rsidP="005C54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5C54C9">
        <w:rPr>
          <w:rFonts w:ascii="Times New Roman" w:hAnsi="Times New Roman" w:cs="Times New Roman"/>
        </w:rPr>
        <w:t>As an admin, I want to view system logs and audit events to track key actions and security events.</w:t>
      </w:r>
    </w:p>
    <w:p w14:paraId="7454E73D" w14:textId="44E2EFDC" w:rsidR="005C54C9" w:rsidRDefault="005C54C9" w:rsidP="005C54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5C54C9">
        <w:rPr>
          <w:rFonts w:ascii="Times New Roman" w:hAnsi="Times New Roman" w:cs="Times New Roman"/>
        </w:rPr>
        <w:t>As an admin, I want to configure event listeners to send notifications when specific events occur.</w:t>
      </w:r>
    </w:p>
    <w:p w14:paraId="3D712C2E" w14:textId="1FD73EA2" w:rsidR="00635B97" w:rsidRPr="00175CF6" w:rsidRDefault="00635B97" w:rsidP="0023012D">
      <w:pPr>
        <w:pStyle w:val="ListParagraph"/>
        <w:rPr>
          <w:rFonts w:ascii="Times New Roman" w:hAnsi="Times New Roman" w:cs="Times New Roman"/>
          <w:b/>
          <w:bCs/>
        </w:rPr>
      </w:pPr>
      <w:r w:rsidRPr="00175CF6">
        <w:rPr>
          <w:rFonts w:ascii="Times New Roman" w:hAnsi="Times New Roman" w:cs="Times New Roman"/>
          <w:b/>
          <w:bCs/>
        </w:rPr>
        <w:t>Identity and Access Management (IAM):</w:t>
      </w:r>
    </w:p>
    <w:p w14:paraId="2EE33C9D" w14:textId="0DA3F3C2" w:rsidR="00635B97" w:rsidRPr="00635B97" w:rsidRDefault="00635B97" w:rsidP="00635B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35B97">
        <w:rPr>
          <w:rFonts w:ascii="Times New Roman" w:hAnsi="Times New Roman" w:cs="Times New Roman"/>
        </w:rPr>
        <w:t>As an admin, I want to define custom user attributes to store additional user information.</w:t>
      </w:r>
    </w:p>
    <w:p w14:paraId="31EEA67E" w14:textId="0E4FA10E" w:rsidR="00635B97" w:rsidRPr="00635B97" w:rsidRDefault="00635B97" w:rsidP="00635B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35B97">
        <w:rPr>
          <w:rFonts w:ascii="Times New Roman" w:hAnsi="Times New Roman" w:cs="Times New Roman"/>
        </w:rPr>
        <w:t>As an admin, I want to set up password policies to enforce strong password requirements.</w:t>
      </w:r>
    </w:p>
    <w:p w14:paraId="20E9CD5D" w14:textId="2B760019" w:rsidR="00635B97" w:rsidRDefault="00635B97" w:rsidP="00635B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35B97">
        <w:rPr>
          <w:rFonts w:ascii="Times New Roman" w:hAnsi="Times New Roman" w:cs="Times New Roman"/>
        </w:rPr>
        <w:t>As an admin, I want to configure multi-factor authentication (MFA) to enhance security.</w:t>
      </w:r>
    </w:p>
    <w:p w14:paraId="376E800D" w14:textId="77777777" w:rsidR="008868E6" w:rsidRDefault="008868E6" w:rsidP="0023012D">
      <w:pPr>
        <w:pStyle w:val="ListParagraph"/>
        <w:rPr>
          <w:rFonts w:ascii="Times New Roman" w:hAnsi="Times New Roman" w:cs="Times New Roman"/>
        </w:rPr>
      </w:pPr>
    </w:p>
    <w:p w14:paraId="27F5BE45" w14:textId="018ED2C4" w:rsidR="003A2684" w:rsidRPr="003A2684" w:rsidRDefault="003A2684" w:rsidP="003A26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684">
        <w:rPr>
          <w:rFonts w:ascii="Times New Roman" w:hAnsi="Times New Roman" w:cs="Times New Roman"/>
          <w:b/>
          <w:bCs/>
          <w:sz w:val="24"/>
          <w:szCs w:val="24"/>
        </w:rPr>
        <w:t>System Designer</w:t>
      </w:r>
    </w:p>
    <w:p w14:paraId="1061E76B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  <w:b/>
          <w:bCs/>
        </w:rPr>
      </w:pPr>
      <w:r w:rsidRPr="003A2684">
        <w:rPr>
          <w:rFonts w:ascii="Times New Roman" w:hAnsi="Times New Roman" w:cs="Times New Roman"/>
          <w:b/>
          <w:bCs/>
        </w:rPr>
        <w:t>Performance and Scalability:</w:t>
      </w:r>
    </w:p>
    <w:p w14:paraId="16F7B0F1" w14:textId="77777777" w:rsidR="003A2684" w:rsidRPr="003A2684" w:rsidRDefault="003A2684" w:rsidP="003A268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lastRenderedPageBreak/>
        <w:t>As a system designer, I want the system to support a concurrent user limit of X users to handle peak loads effectively.</w:t>
      </w:r>
    </w:p>
    <w:p w14:paraId="374BC273" w14:textId="77777777" w:rsidR="003A2684" w:rsidRPr="003A2684" w:rsidRDefault="003A2684" w:rsidP="003A268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the system to maintain response times under Y milliseconds for authentication requests to ensure optimal performance.</w:t>
      </w:r>
    </w:p>
    <w:p w14:paraId="706F98C1" w14:textId="77777777" w:rsidR="003A2684" w:rsidRPr="003A2684" w:rsidRDefault="003A2684" w:rsidP="003A268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define rate-limiting rules for login attempts to prevent abuse and mitigate DDoS attacks.</w:t>
      </w:r>
    </w:p>
    <w:p w14:paraId="0444224C" w14:textId="77777777" w:rsidR="003A2684" w:rsidRPr="003A2684" w:rsidRDefault="003A2684" w:rsidP="003A268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implement session clustering to ensure high availability and fault tolerance.</w:t>
      </w:r>
    </w:p>
    <w:p w14:paraId="44E46C97" w14:textId="77777777" w:rsidR="003A2684" w:rsidRPr="003A2684" w:rsidRDefault="003A2684" w:rsidP="003A268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the system to support horizontal scaling to handle increasing user loads.</w:t>
      </w:r>
    </w:p>
    <w:p w14:paraId="0A26B26D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</w:rPr>
      </w:pPr>
    </w:p>
    <w:p w14:paraId="0997C3B6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  <w:b/>
          <w:bCs/>
        </w:rPr>
      </w:pPr>
      <w:r w:rsidRPr="003A2684">
        <w:rPr>
          <w:rFonts w:ascii="Times New Roman" w:hAnsi="Times New Roman" w:cs="Times New Roman"/>
          <w:b/>
          <w:bCs/>
        </w:rPr>
        <w:t>Data Consistency and Integrity:</w:t>
      </w:r>
    </w:p>
    <w:p w14:paraId="1E3BD4DE" w14:textId="77777777" w:rsidR="003A2684" w:rsidRPr="003A2684" w:rsidRDefault="003A2684" w:rsidP="003A268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the user data to be synchronized across all nodes in real-time to maintain data consistency.</w:t>
      </w:r>
    </w:p>
    <w:p w14:paraId="78620184" w14:textId="77777777" w:rsidR="003A2684" w:rsidRPr="003A2684" w:rsidRDefault="003A2684" w:rsidP="003A268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ensure that user role assignments are atomic transactions to prevent inconsistent state updates.</w:t>
      </w:r>
    </w:p>
    <w:p w14:paraId="62E11FFC" w14:textId="77777777" w:rsidR="003A2684" w:rsidRPr="003A2684" w:rsidRDefault="003A2684" w:rsidP="003A268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the system to provide rollback capabilities for user data changes to recover from erroneous operations.</w:t>
      </w:r>
    </w:p>
    <w:p w14:paraId="7194EA46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</w:rPr>
      </w:pPr>
    </w:p>
    <w:p w14:paraId="78EC7690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  <w:b/>
          <w:bCs/>
        </w:rPr>
      </w:pPr>
      <w:r w:rsidRPr="003A2684">
        <w:rPr>
          <w:rFonts w:ascii="Times New Roman" w:hAnsi="Times New Roman" w:cs="Times New Roman"/>
          <w:b/>
          <w:bCs/>
        </w:rPr>
        <w:t>Security and Compliance:</w:t>
      </w:r>
    </w:p>
    <w:p w14:paraId="228D6B53" w14:textId="77777777" w:rsidR="003A2684" w:rsidRPr="003A2684" w:rsidRDefault="003A2684" w:rsidP="003A268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enforce OAuth 2.0 and OIDC standards for authentication flows to adhere to security best practices.</w:t>
      </w:r>
    </w:p>
    <w:p w14:paraId="265B101E" w14:textId="77777777" w:rsidR="003A2684" w:rsidRPr="003A2684" w:rsidRDefault="003A2684" w:rsidP="003A268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implement data encryption for user credentials and sensitive information to protect data at rest and in transit.</w:t>
      </w:r>
    </w:p>
    <w:p w14:paraId="0E8614E3" w14:textId="77777777" w:rsidR="003A2684" w:rsidRPr="003A2684" w:rsidRDefault="003A2684" w:rsidP="003A268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configure audit logging to capture all admin actions for compliance and monitoring.</w:t>
      </w:r>
    </w:p>
    <w:p w14:paraId="48DBEE9A" w14:textId="77777777" w:rsidR="003A2684" w:rsidRDefault="003A2684" w:rsidP="003A268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implement session timeout policies to minimize the risk of session hijacking.</w:t>
      </w:r>
    </w:p>
    <w:p w14:paraId="382F70EC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</w:rPr>
      </w:pPr>
    </w:p>
    <w:p w14:paraId="385D753E" w14:textId="0774E784" w:rsidR="003A2684" w:rsidRPr="003A2684" w:rsidRDefault="003A2684" w:rsidP="003A2684">
      <w:pPr>
        <w:pStyle w:val="ListParagraph"/>
        <w:rPr>
          <w:rFonts w:ascii="Times New Roman" w:hAnsi="Times New Roman" w:cs="Times New Roman"/>
          <w:b/>
          <w:bCs/>
        </w:rPr>
      </w:pPr>
      <w:r w:rsidRPr="003A2684">
        <w:rPr>
          <w:rFonts w:ascii="Times New Roman" w:hAnsi="Times New Roman" w:cs="Times New Roman"/>
          <w:b/>
          <w:bCs/>
        </w:rPr>
        <w:t>System Monitoring and Alerts:</w:t>
      </w:r>
    </w:p>
    <w:p w14:paraId="7467A98E" w14:textId="77777777" w:rsidR="003A2684" w:rsidRPr="003A2684" w:rsidRDefault="003A2684" w:rsidP="003A268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define performance metrics for login requests, session creation, and role assignment to monitor system health.</w:t>
      </w:r>
    </w:p>
    <w:p w14:paraId="47E0AB37" w14:textId="77777777" w:rsidR="003A2684" w:rsidRPr="003A2684" w:rsidRDefault="003A2684" w:rsidP="003A268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set up alert thresholds for high CPU, memory usage, and network latency to proactively detect anomalies.</w:t>
      </w:r>
    </w:p>
    <w:p w14:paraId="111535EC" w14:textId="77777777" w:rsidR="003A2684" w:rsidRPr="003A2684" w:rsidRDefault="003A2684" w:rsidP="003A268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implement distributed tracing to identify performance bottlenecks in multi-node deployments.</w:t>
      </w:r>
    </w:p>
    <w:p w14:paraId="75C26983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</w:rPr>
      </w:pPr>
    </w:p>
    <w:p w14:paraId="3E56AB12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  <w:b/>
          <w:bCs/>
        </w:rPr>
      </w:pPr>
      <w:r w:rsidRPr="003A2684">
        <w:rPr>
          <w:rFonts w:ascii="Times New Roman" w:hAnsi="Times New Roman" w:cs="Times New Roman"/>
          <w:b/>
          <w:bCs/>
        </w:rPr>
        <w:t>Extensibility and Integration:</w:t>
      </w:r>
    </w:p>
    <w:p w14:paraId="1DED9B59" w14:textId="77777777" w:rsidR="003A2684" w:rsidRPr="003A2684" w:rsidRDefault="003A2684" w:rsidP="003A268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design an API layer for custom authentication mechanisms to accommodate third-party integrations.</w:t>
      </w:r>
    </w:p>
    <w:p w14:paraId="3F6D5596" w14:textId="77777777" w:rsidR="003A2684" w:rsidRPr="003A2684" w:rsidRDefault="003A2684" w:rsidP="003A268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define integration points for external identity providers (SAML, LDAP, OIDC) to ensure interoperability.</w:t>
      </w:r>
    </w:p>
    <w:p w14:paraId="6079346E" w14:textId="77777777" w:rsidR="003A2684" w:rsidRPr="003A2684" w:rsidRDefault="003A2684" w:rsidP="003A268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lastRenderedPageBreak/>
        <w:t>As a system designer, I want to provide extension points for custom event listeners and policies to allow custom business logic execution.</w:t>
      </w:r>
    </w:p>
    <w:p w14:paraId="24DD511B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</w:rPr>
      </w:pPr>
    </w:p>
    <w:p w14:paraId="597D36EC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  <w:b/>
          <w:bCs/>
        </w:rPr>
      </w:pPr>
      <w:r w:rsidRPr="003A2684">
        <w:rPr>
          <w:rFonts w:ascii="Times New Roman" w:hAnsi="Times New Roman" w:cs="Times New Roman"/>
          <w:b/>
          <w:bCs/>
        </w:rPr>
        <w:t>Data Storage and Management:</w:t>
      </w:r>
    </w:p>
    <w:p w14:paraId="33B0EBD4" w14:textId="77777777" w:rsidR="003A2684" w:rsidRPr="003A2684" w:rsidRDefault="003A2684" w:rsidP="003A268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define data retention policies for session data and login history to comply with data protection regulations.</w:t>
      </w:r>
    </w:p>
    <w:p w14:paraId="2553F3AB" w14:textId="77777777" w:rsidR="003A2684" w:rsidRPr="003A2684" w:rsidRDefault="003A2684" w:rsidP="003A268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implement data partitioning and sharding to distribute load and optimize query performance.</w:t>
      </w:r>
    </w:p>
    <w:p w14:paraId="20B79DD2" w14:textId="77777777" w:rsidR="003A2684" w:rsidRPr="003A2684" w:rsidRDefault="003A2684" w:rsidP="003A268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provide caching mechanisms for frequently accessed user data to reduce database load.</w:t>
      </w:r>
    </w:p>
    <w:p w14:paraId="3F2E4BB1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</w:rPr>
      </w:pPr>
    </w:p>
    <w:p w14:paraId="6E1AAD4C" w14:textId="77777777" w:rsidR="003A2684" w:rsidRPr="003A2684" w:rsidRDefault="003A2684" w:rsidP="003A2684">
      <w:pPr>
        <w:pStyle w:val="ListParagraph"/>
        <w:rPr>
          <w:rFonts w:ascii="Times New Roman" w:hAnsi="Times New Roman" w:cs="Times New Roman"/>
          <w:b/>
          <w:bCs/>
        </w:rPr>
      </w:pPr>
      <w:r w:rsidRPr="003A2684">
        <w:rPr>
          <w:rFonts w:ascii="Times New Roman" w:hAnsi="Times New Roman" w:cs="Times New Roman"/>
          <w:b/>
          <w:bCs/>
        </w:rPr>
        <w:t>Disaster Recovery and Failover:</w:t>
      </w:r>
    </w:p>
    <w:p w14:paraId="10774150" w14:textId="77777777" w:rsidR="003A2684" w:rsidRPr="003A2684" w:rsidRDefault="003A2684" w:rsidP="003A268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define failover procedures for authentication nodes to ensure uninterrupted service during outages.</w:t>
      </w:r>
    </w:p>
    <w:p w14:paraId="4A11418D" w14:textId="77777777" w:rsidR="003A2684" w:rsidRPr="003A2684" w:rsidRDefault="003A2684" w:rsidP="003A268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implement data backup strategies with periodic snapshots to enable data recovery in case of corruption or data loss.</w:t>
      </w:r>
    </w:p>
    <w:p w14:paraId="102B922E" w14:textId="130C8D80" w:rsidR="003A2684" w:rsidRDefault="003A2684" w:rsidP="003A268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3A2684">
        <w:rPr>
          <w:rFonts w:ascii="Times New Roman" w:hAnsi="Times New Roman" w:cs="Times New Roman"/>
        </w:rPr>
        <w:t>As a system designer, I want to maintain read replicas for user data to provide fallback options in case the primary database fails.</w:t>
      </w:r>
    </w:p>
    <w:p w14:paraId="19259482" w14:textId="77777777" w:rsidR="00962280" w:rsidRPr="00860D32" w:rsidRDefault="00962280" w:rsidP="00BC6716">
      <w:pPr>
        <w:spacing w:after="0"/>
        <w:rPr>
          <w:rFonts w:ascii="Times New Roman" w:hAnsi="Times New Roman" w:cs="Times New Roman"/>
        </w:rPr>
      </w:pPr>
    </w:p>
    <w:p w14:paraId="7C934B82" w14:textId="79F9DA74" w:rsidR="00AB3870" w:rsidRPr="0081070D" w:rsidRDefault="00AB3870" w:rsidP="0081070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81070D">
        <w:rPr>
          <w:rFonts w:ascii="Times New Roman" w:hAnsi="Times New Roman" w:cs="Times New Roman"/>
        </w:rPr>
        <w:t xml:space="preserve">End User </w:t>
      </w:r>
    </w:p>
    <w:p w14:paraId="39C4AB98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Self-Managed Authentication Server:</w:t>
      </w:r>
    </w:p>
    <w:p w14:paraId="48F7B950" w14:textId="77777777" w:rsidR="00AB3870" w:rsidRPr="00AB3870" w:rsidRDefault="00AB3870" w:rsidP="00BA461C">
      <w:pPr>
        <w:numPr>
          <w:ilvl w:val="0"/>
          <w:numId w:val="59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end user, I want to download and install GoCloak to set up my own authentication and authorization server without complex configurations.</w:t>
      </w:r>
    </w:p>
    <w:p w14:paraId="628D1CC2" w14:textId="77777777" w:rsidR="00AB3870" w:rsidRPr="00AB3870" w:rsidRDefault="00AB3870" w:rsidP="00BA461C">
      <w:pPr>
        <w:numPr>
          <w:ilvl w:val="0"/>
          <w:numId w:val="59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end user, I want to create a new tenant in GoCloak to isolate my application's user data and manage access policies.</w:t>
      </w:r>
    </w:p>
    <w:p w14:paraId="5A95317D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Secure Access and Identity Management:</w:t>
      </w:r>
    </w:p>
    <w:p w14:paraId="289881A5" w14:textId="77777777" w:rsidR="00AB3870" w:rsidRPr="00AB3870" w:rsidRDefault="00AB3870" w:rsidP="00BA461C">
      <w:pPr>
        <w:numPr>
          <w:ilvl w:val="0"/>
          <w:numId w:val="60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end user, I want to define custom authentication flows (e.g., login, MFA) to provide a tailored user access experience.</w:t>
      </w:r>
    </w:p>
    <w:p w14:paraId="7DB26CBB" w14:textId="77777777" w:rsidR="00AB3870" w:rsidRPr="00AB3870" w:rsidRDefault="00AB3870" w:rsidP="00BA461C">
      <w:pPr>
        <w:numPr>
          <w:ilvl w:val="0"/>
          <w:numId w:val="60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end user, I want to connect GoCloak with external identity providers (SAML, OIDC) to allow users to log in using their existing accounts.</w:t>
      </w:r>
    </w:p>
    <w:p w14:paraId="41024150" w14:textId="77777777" w:rsidR="00AB3870" w:rsidRPr="00AB3870" w:rsidRDefault="00AB3870" w:rsidP="00BA461C">
      <w:pPr>
        <w:numPr>
          <w:ilvl w:val="0"/>
          <w:numId w:val="60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end user, I want to implement role-based access control (RBAC) to enforce permission levels across resources.</w:t>
      </w:r>
    </w:p>
    <w:p w14:paraId="0E906BD0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Authorization Policies and Session Management:</w:t>
      </w:r>
    </w:p>
    <w:p w14:paraId="5584C48E" w14:textId="77777777" w:rsidR="00AB3870" w:rsidRPr="00AB3870" w:rsidRDefault="00AB3870" w:rsidP="00BA461C">
      <w:pPr>
        <w:numPr>
          <w:ilvl w:val="0"/>
          <w:numId w:val="61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end user, I want to define resource access policies to control how users interact with application APIs and endpoints.</w:t>
      </w:r>
    </w:p>
    <w:p w14:paraId="61756C0D" w14:textId="77777777" w:rsidR="00AB3870" w:rsidRPr="00AB3870" w:rsidRDefault="00AB3870" w:rsidP="00BA461C">
      <w:pPr>
        <w:numPr>
          <w:ilvl w:val="0"/>
          <w:numId w:val="61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end user, I want to monitor active sessions and revoke access tokens to maintain security and prevent unauthorized access.- As an end user, I want to define custom authorization policies to control access to resources.</w:t>
      </w:r>
    </w:p>
    <w:p w14:paraId="70BF2136" w14:textId="77777777" w:rsidR="00AB3870" w:rsidRPr="00AB3870" w:rsidRDefault="00AB3870" w:rsidP="00BA461C">
      <w:pPr>
        <w:numPr>
          <w:ilvl w:val="0"/>
          <w:numId w:val="61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end user, I want to set up permissions for resources (APIs, endpoints) to restrict access.</w:t>
      </w:r>
    </w:p>
    <w:p w14:paraId="6F6A036F" w14:textId="77777777" w:rsidR="00AB3870" w:rsidRPr="00AB3870" w:rsidRDefault="00AB3870" w:rsidP="00BA461C">
      <w:pPr>
        <w:numPr>
          <w:ilvl w:val="0"/>
          <w:numId w:val="61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end user, I want to monitor user sessions and revoke tokens to maintain security.- As an end user, I want to update my profile information, such as email and phone number, to keep my account up-to-date.</w:t>
      </w:r>
    </w:p>
    <w:p w14:paraId="5112AC0A" w14:textId="77777777" w:rsidR="00AB3870" w:rsidRPr="00AB3870" w:rsidRDefault="00AB3870" w:rsidP="00BA461C">
      <w:pPr>
        <w:numPr>
          <w:ilvl w:val="0"/>
          <w:numId w:val="61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lastRenderedPageBreak/>
        <w:t>As an end user, I want to manage my security settings, such as changing my password or configuring MFA settings.</w:t>
      </w:r>
    </w:p>
    <w:p w14:paraId="545ED911" w14:textId="5935A4A3" w:rsidR="00AB3870" w:rsidRPr="0081070D" w:rsidRDefault="00AB3870" w:rsidP="0081070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81070D">
        <w:rPr>
          <w:rFonts w:ascii="Times New Roman" w:hAnsi="Times New Roman" w:cs="Times New Roman"/>
        </w:rPr>
        <w:t xml:space="preserve"> Developer/Integrator </w:t>
      </w:r>
    </w:p>
    <w:p w14:paraId="55BA4E6C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API-Driven User Management:</w:t>
      </w:r>
    </w:p>
    <w:p w14:paraId="675F58A1" w14:textId="77777777" w:rsidR="00AB3870" w:rsidRPr="00AB3870" w:rsidRDefault="00AB3870" w:rsidP="00BA461C">
      <w:pPr>
        <w:numPr>
          <w:ilvl w:val="0"/>
          <w:numId w:val="62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developer, I want to leverage GoCloak’s REST APIs to manage users, roles, and sessions programmatically.</w:t>
      </w:r>
    </w:p>
    <w:p w14:paraId="4FD7F8B2" w14:textId="77777777" w:rsidR="00AB3870" w:rsidRPr="00AB3870" w:rsidRDefault="00AB3870" w:rsidP="00BA461C">
      <w:pPr>
        <w:numPr>
          <w:ilvl w:val="0"/>
          <w:numId w:val="62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developer, I want to implement custom authentication flows via APIs to extend GoCloak’s functionality.</w:t>
      </w:r>
    </w:p>
    <w:p w14:paraId="2B6CA732" w14:textId="77777777" w:rsidR="00AB3870" w:rsidRPr="00AB3870" w:rsidRDefault="00AB3870" w:rsidP="00BA461C">
      <w:pPr>
        <w:numPr>
          <w:ilvl w:val="0"/>
          <w:numId w:val="62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developer, I want to integrate third-party identity providers to allow SSO and centralized authentication.</w:t>
      </w:r>
    </w:p>
    <w:p w14:paraId="0256FD8A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Extensibility and Custom Plugins:</w:t>
      </w:r>
    </w:p>
    <w:p w14:paraId="5E493879" w14:textId="77777777" w:rsidR="00AB3870" w:rsidRPr="00AB3870" w:rsidRDefault="00AB3870" w:rsidP="00BA461C">
      <w:pPr>
        <w:numPr>
          <w:ilvl w:val="0"/>
          <w:numId w:val="63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developer, I want to develop custom plugins to add new authentication mechanisms or event listeners.</w:t>
      </w:r>
    </w:p>
    <w:p w14:paraId="3A0873A5" w14:textId="77777777" w:rsidR="00AB3870" w:rsidRPr="00AB3870" w:rsidRDefault="00AB3870" w:rsidP="00BA461C">
      <w:pPr>
        <w:numPr>
          <w:ilvl w:val="0"/>
          <w:numId w:val="63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developer, I want to define custom event handlers to trigger business logic on key user actions (e.g., login, logout).- Develop custom plugins</w:t>
      </w:r>
    </w:p>
    <w:p w14:paraId="71494AD1" w14:textId="77777777" w:rsidR="00AB3870" w:rsidRPr="00AB3870" w:rsidRDefault="00AB3870" w:rsidP="00BA461C">
      <w:pPr>
        <w:numPr>
          <w:ilvl w:val="0"/>
          <w:numId w:val="63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Define custom event listeners</w:t>
      </w:r>
    </w:p>
    <w:p w14:paraId="23C837E0" w14:textId="74F43F84" w:rsidR="00AB3870" w:rsidRPr="0081070D" w:rsidRDefault="00AB3870" w:rsidP="0081070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81070D">
        <w:rPr>
          <w:rFonts w:ascii="Times New Roman" w:hAnsi="Times New Roman" w:cs="Times New Roman"/>
        </w:rPr>
        <w:t xml:space="preserve"> Compliance and Security Analyst </w:t>
      </w:r>
    </w:p>
    <w:p w14:paraId="53146145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Security Policy Enforcement:</w:t>
      </w:r>
    </w:p>
    <w:p w14:paraId="4FE46630" w14:textId="77777777" w:rsidR="00AB3870" w:rsidRPr="00AB3870" w:rsidRDefault="00AB3870" w:rsidP="00BA461C">
      <w:pPr>
        <w:numPr>
          <w:ilvl w:val="0"/>
          <w:numId w:val="64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security analyst, I want to define password complexity policies to prevent weak passwords.</w:t>
      </w:r>
    </w:p>
    <w:p w14:paraId="08311C47" w14:textId="77777777" w:rsidR="00AB3870" w:rsidRPr="00AB3870" w:rsidRDefault="00AB3870" w:rsidP="00BA461C">
      <w:pPr>
        <w:numPr>
          <w:ilvl w:val="0"/>
          <w:numId w:val="64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security analyst, I want to enforce session timeout policies to minimize security risks.</w:t>
      </w:r>
    </w:p>
    <w:p w14:paraId="5F16854A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Data Compliance and Audit Reporting:</w:t>
      </w:r>
    </w:p>
    <w:p w14:paraId="7E045C3E" w14:textId="77777777" w:rsidR="00AB3870" w:rsidRPr="00AB3870" w:rsidRDefault="00AB3870" w:rsidP="00BA461C">
      <w:pPr>
        <w:numPr>
          <w:ilvl w:val="0"/>
          <w:numId w:val="65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compliance analyst, I want to configure data retention policies to align with regulatory requirements.</w:t>
      </w:r>
    </w:p>
    <w:p w14:paraId="0853BA1A" w14:textId="77777777" w:rsidR="00AB3870" w:rsidRPr="00AB3870" w:rsidRDefault="00AB3870" w:rsidP="00BA461C">
      <w:pPr>
        <w:numPr>
          <w:ilvl w:val="0"/>
          <w:numId w:val="65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compliance analyst, I want to generate audit reports detailing user access and admin actions for security reviews.- Configure data retention policies</w:t>
      </w:r>
    </w:p>
    <w:p w14:paraId="0F17296D" w14:textId="77777777" w:rsidR="00AB3870" w:rsidRPr="00AB3870" w:rsidRDefault="00AB3870" w:rsidP="00BA461C">
      <w:pPr>
        <w:numPr>
          <w:ilvl w:val="0"/>
          <w:numId w:val="65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Generate audit reports</w:t>
      </w:r>
    </w:p>
    <w:p w14:paraId="069CF3FF" w14:textId="1AC43A10" w:rsidR="00AB3870" w:rsidRPr="0081070D" w:rsidRDefault="00AB3870" w:rsidP="0081070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81070D">
        <w:rPr>
          <w:rFonts w:ascii="Times New Roman" w:hAnsi="Times New Roman" w:cs="Times New Roman"/>
        </w:rPr>
        <w:t xml:space="preserve"> Operations/DevOps </w:t>
      </w:r>
    </w:p>
    <w:p w14:paraId="4E49365B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Monitoring and Alerts:</w:t>
      </w:r>
    </w:p>
    <w:p w14:paraId="69B72E27" w14:textId="77777777" w:rsidR="00AB3870" w:rsidRPr="00AB3870" w:rsidRDefault="00AB3870" w:rsidP="00BA461C">
      <w:pPr>
        <w:numPr>
          <w:ilvl w:val="0"/>
          <w:numId w:val="66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operations engineer, I want to set up performance monitoring in GoCloak to detect potential system bottlenecks.</w:t>
      </w:r>
    </w:p>
    <w:p w14:paraId="337279FE" w14:textId="77777777" w:rsidR="00AB3870" w:rsidRPr="00AB3870" w:rsidRDefault="00AB3870" w:rsidP="00BA461C">
      <w:pPr>
        <w:numPr>
          <w:ilvl w:val="0"/>
          <w:numId w:val="66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operations engineer, I want to define alert thresholds to be notified of unusual activity or resource consumption.</w:t>
      </w:r>
    </w:p>
    <w:p w14:paraId="49BEC75C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Backup and Recovery:</w:t>
      </w:r>
    </w:p>
    <w:p w14:paraId="36F2F634" w14:textId="77777777" w:rsidR="00AB3870" w:rsidRPr="00AB3870" w:rsidRDefault="00AB3870" w:rsidP="00BA461C">
      <w:pPr>
        <w:numPr>
          <w:ilvl w:val="0"/>
          <w:numId w:val="67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operations engineer, I want to implement data backup strategies to ensure data integrity during system failures.</w:t>
      </w:r>
    </w:p>
    <w:p w14:paraId="21DC044E" w14:textId="77777777" w:rsidR="00AB3870" w:rsidRPr="00AB3870" w:rsidRDefault="00AB3870" w:rsidP="00BA461C">
      <w:pPr>
        <w:numPr>
          <w:ilvl w:val="0"/>
          <w:numId w:val="67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an operations engineer, I want to define failover procedures to maintain service availability during outages.- Implement data backup strategies</w:t>
      </w:r>
    </w:p>
    <w:p w14:paraId="109DEEE5" w14:textId="77777777" w:rsidR="00AB3870" w:rsidRPr="00AB3870" w:rsidRDefault="00AB3870" w:rsidP="00BA461C">
      <w:pPr>
        <w:numPr>
          <w:ilvl w:val="0"/>
          <w:numId w:val="67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Define failover procedures</w:t>
      </w:r>
    </w:p>
    <w:p w14:paraId="15E27068" w14:textId="25FC0882" w:rsidR="00AB3870" w:rsidRPr="0081070D" w:rsidRDefault="00AB3870" w:rsidP="0081070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81070D">
        <w:rPr>
          <w:rFonts w:ascii="Times New Roman" w:hAnsi="Times New Roman" w:cs="Times New Roman"/>
        </w:rPr>
        <w:t xml:space="preserve"> Business Stakeholder </w:t>
      </w:r>
    </w:p>
    <w:p w14:paraId="2AFEF583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Reporting and Analytics:</w:t>
      </w:r>
    </w:p>
    <w:p w14:paraId="121D711E" w14:textId="77777777" w:rsidR="00AB3870" w:rsidRPr="00AB3870" w:rsidRDefault="00AB3870" w:rsidP="00BA461C">
      <w:pPr>
        <w:numPr>
          <w:ilvl w:val="0"/>
          <w:numId w:val="68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business stakeholder, I want to generate user activity reports in GoCloak to track system usage patterns.</w:t>
      </w:r>
    </w:p>
    <w:p w14:paraId="0E894D2A" w14:textId="77777777" w:rsidR="00AB3870" w:rsidRPr="00AB3870" w:rsidRDefault="00AB3870" w:rsidP="00BA461C">
      <w:pPr>
        <w:numPr>
          <w:ilvl w:val="0"/>
          <w:numId w:val="68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lastRenderedPageBreak/>
        <w:t>As a business stakeholder, I want to track SLA adherence to ensure that the authentication services meet expected performance levels.</w:t>
      </w:r>
    </w:p>
    <w:p w14:paraId="4461FFC0" w14:textId="77777777" w:rsidR="00AB3870" w:rsidRPr="00AB3870" w:rsidRDefault="00AB3870" w:rsidP="00BA461C">
      <w:pPr>
        <w:spacing w:after="0"/>
        <w:ind w:left="72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  <w:b/>
          <w:bCs/>
        </w:rPr>
        <w:t>User Growth Monitoring:</w:t>
      </w:r>
    </w:p>
    <w:p w14:paraId="7E9D4B21" w14:textId="77777777" w:rsidR="00AB3870" w:rsidRPr="00AB3870" w:rsidRDefault="00AB3870" w:rsidP="00BA461C">
      <w:pPr>
        <w:numPr>
          <w:ilvl w:val="0"/>
          <w:numId w:val="69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business stakeholder, I want to monitor user registration metrics to assess user acquisition trends.</w:t>
      </w:r>
    </w:p>
    <w:p w14:paraId="73581DC8" w14:textId="77777777" w:rsidR="00AB3870" w:rsidRPr="00AB3870" w:rsidRDefault="00AB3870" w:rsidP="00BA461C">
      <w:pPr>
        <w:numPr>
          <w:ilvl w:val="0"/>
          <w:numId w:val="69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As a business stakeholder, I want to analyze login success and failure rates to identify potential authentication issues.- Track user registration metrics</w:t>
      </w:r>
    </w:p>
    <w:p w14:paraId="167B77F9" w14:textId="77777777" w:rsidR="00AB3870" w:rsidRPr="00AB3870" w:rsidRDefault="00AB3870" w:rsidP="00BA461C">
      <w:pPr>
        <w:numPr>
          <w:ilvl w:val="0"/>
          <w:numId w:val="69"/>
        </w:numPr>
        <w:tabs>
          <w:tab w:val="clear" w:pos="720"/>
          <w:tab w:val="num" w:pos="1440"/>
        </w:tabs>
        <w:spacing w:after="0"/>
        <w:ind w:left="1440"/>
        <w:rPr>
          <w:rFonts w:ascii="Times New Roman" w:hAnsi="Times New Roman" w:cs="Times New Roman"/>
        </w:rPr>
      </w:pPr>
      <w:r w:rsidRPr="00AB3870">
        <w:rPr>
          <w:rFonts w:ascii="Times New Roman" w:hAnsi="Times New Roman" w:cs="Times New Roman"/>
        </w:rPr>
        <w:t>Monitor login success/failure rates</w:t>
      </w:r>
    </w:p>
    <w:p w14:paraId="1D83EACC" w14:textId="77777777" w:rsidR="00860D32" w:rsidRPr="00860D32" w:rsidRDefault="00860D32" w:rsidP="00860D32">
      <w:pPr>
        <w:rPr>
          <w:rFonts w:ascii="Times New Roman" w:hAnsi="Times New Roman" w:cs="Times New Roman"/>
        </w:rPr>
      </w:pPr>
    </w:p>
    <w:p w14:paraId="2B0261B3" w14:textId="77777777" w:rsidR="00E35013" w:rsidRPr="007C3A8E" w:rsidRDefault="00000000">
      <w:pPr>
        <w:pStyle w:val="Heading1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5. Functional Requirements</w:t>
      </w:r>
    </w:p>
    <w:p w14:paraId="156ADD22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• REST API for CRUD operations on realms, users, clients, and roles</w:t>
      </w:r>
      <w:r w:rsidRPr="007C3A8E">
        <w:rPr>
          <w:rFonts w:ascii="Times New Roman" w:hAnsi="Times New Roman" w:cs="Times New Roman"/>
        </w:rPr>
        <w:br/>
        <w:t>• JWT token generation and validation endpoints</w:t>
      </w:r>
      <w:r w:rsidRPr="007C3A8E">
        <w:rPr>
          <w:rFonts w:ascii="Times New Roman" w:hAnsi="Times New Roman" w:cs="Times New Roman"/>
        </w:rPr>
        <w:br/>
        <w:t>• Admin UI for internal management</w:t>
      </w:r>
      <w:r w:rsidRPr="007C3A8E">
        <w:rPr>
          <w:rFonts w:ascii="Times New Roman" w:hAnsi="Times New Roman" w:cs="Times New Roman"/>
        </w:rPr>
        <w:br/>
        <w:t>• Support for multiple OAuth2/OIDC grant types</w:t>
      </w:r>
      <w:r w:rsidRPr="007C3A8E">
        <w:rPr>
          <w:rFonts w:ascii="Times New Roman" w:hAnsi="Times New Roman" w:cs="Times New Roman"/>
        </w:rPr>
        <w:br/>
        <w:t>• Password encryption and session handling</w:t>
      </w:r>
      <w:r w:rsidRPr="007C3A8E">
        <w:rPr>
          <w:rFonts w:ascii="Times New Roman" w:hAnsi="Times New Roman" w:cs="Times New Roman"/>
        </w:rPr>
        <w:br/>
        <w:t>• Audit logging for administrative actions</w:t>
      </w:r>
    </w:p>
    <w:p w14:paraId="3FB2114E" w14:textId="77777777" w:rsidR="00E35013" w:rsidRPr="007C3A8E" w:rsidRDefault="00000000">
      <w:pPr>
        <w:pStyle w:val="Heading1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6. Success Metrics</w:t>
      </w:r>
    </w:p>
    <w:p w14:paraId="2D4EC0C4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• 90% test coverage for backend and admin panel</w:t>
      </w:r>
      <w:r w:rsidRPr="007C3A8E">
        <w:rPr>
          <w:rFonts w:ascii="Times New Roman" w:hAnsi="Times New Roman" w:cs="Times New Roman"/>
        </w:rPr>
        <w:br/>
        <w:t>• API response time under 200ms at 1k RPS</w:t>
      </w:r>
      <w:r w:rsidRPr="007C3A8E">
        <w:rPr>
          <w:rFonts w:ascii="Times New Roman" w:hAnsi="Times New Roman" w:cs="Times New Roman"/>
        </w:rPr>
        <w:br/>
        <w:t>• MVP successfully tested with 3+ realms and 1,000+ users each</w:t>
      </w:r>
      <w:r w:rsidRPr="007C3A8E">
        <w:rPr>
          <w:rFonts w:ascii="Times New Roman" w:hAnsi="Times New Roman" w:cs="Times New Roman"/>
        </w:rPr>
        <w:br/>
        <w:t>• Positive feedback on ease of use and performance from internal testers</w:t>
      </w:r>
    </w:p>
    <w:p w14:paraId="4145FA77" w14:textId="77777777" w:rsidR="00E35013" w:rsidRPr="007C3A8E" w:rsidRDefault="00000000">
      <w:pPr>
        <w:pStyle w:val="Heading1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7. UX/UI Requirements (Admin Panel)</w:t>
      </w:r>
    </w:p>
    <w:p w14:paraId="34A68A36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• Simple dashboard with realm selector</w:t>
      </w:r>
      <w:r w:rsidRPr="007C3A8E">
        <w:rPr>
          <w:rFonts w:ascii="Times New Roman" w:hAnsi="Times New Roman" w:cs="Times New Roman"/>
        </w:rPr>
        <w:br/>
        <w:t>• User and client management views</w:t>
      </w:r>
      <w:r w:rsidRPr="007C3A8E">
        <w:rPr>
          <w:rFonts w:ascii="Times New Roman" w:hAnsi="Times New Roman" w:cs="Times New Roman"/>
        </w:rPr>
        <w:br/>
        <w:t>• Audit log viewer with filtering</w:t>
      </w:r>
      <w:r w:rsidRPr="007C3A8E">
        <w:rPr>
          <w:rFonts w:ascii="Times New Roman" w:hAnsi="Times New Roman" w:cs="Times New Roman"/>
        </w:rPr>
        <w:br/>
        <w:t>• Admin login with RBAC-based access control</w:t>
      </w:r>
    </w:p>
    <w:p w14:paraId="3E7809C4" w14:textId="4670FC82" w:rsidR="00E35013" w:rsidRPr="007C3A8E" w:rsidRDefault="006B503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00000" w:rsidRPr="007C3A8E">
        <w:rPr>
          <w:rFonts w:ascii="Times New Roman" w:hAnsi="Times New Roman" w:cs="Times New Roman"/>
        </w:rPr>
        <w:t>. Assumptions</w:t>
      </w:r>
    </w:p>
    <w:p w14:paraId="1E1B6F49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• Developers have familiarity with OAuth2 concepts</w:t>
      </w:r>
      <w:r w:rsidRPr="007C3A8E">
        <w:rPr>
          <w:rFonts w:ascii="Times New Roman" w:hAnsi="Times New Roman" w:cs="Times New Roman"/>
        </w:rPr>
        <w:br/>
        <w:t>• Initial deployments are internal or small-scale open source</w:t>
      </w:r>
      <w:r w:rsidRPr="007C3A8E">
        <w:rPr>
          <w:rFonts w:ascii="Times New Roman" w:hAnsi="Times New Roman" w:cs="Times New Roman"/>
        </w:rPr>
        <w:br/>
        <w:t>• Admin Panel will not be exposed to public internet in early versions</w:t>
      </w:r>
    </w:p>
    <w:p w14:paraId="1D88F726" w14:textId="424314F0" w:rsidR="00E35013" w:rsidRPr="007C3A8E" w:rsidRDefault="006B503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00000" w:rsidRPr="007C3A8E">
        <w:rPr>
          <w:rFonts w:ascii="Times New Roman" w:hAnsi="Times New Roman" w:cs="Times New Roman"/>
        </w:rPr>
        <w:t>. Risks</w:t>
      </w:r>
    </w:p>
    <w:p w14:paraId="2A7E260D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• Scope creep from adding advanced identity features too early</w:t>
      </w:r>
      <w:r w:rsidRPr="007C3A8E">
        <w:rPr>
          <w:rFonts w:ascii="Times New Roman" w:hAnsi="Times New Roman" w:cs="Times New Roman"/>
        </w:rPr>
        <w:br/>
        <w:t>• Security issues due to improper token handling</w:t>
      </w:r>
      <w:r w:rsidRPr="007C3A8E">
        <w:rPr>
          <w:rFonts w:ascii="Times New Roman" w:hAnsi="Times New Roman" w:cs="Times New Roman"/>
        </w:rPr>
        <w:br/>
        <w:t>• Performance bottlenecks under concurrent load</w:t>
      </w:r>
    </w:p>
    <w:p w14:paraId="448691DF" w14:textId="354F676B" w:rsidR="00E35013" w:rsidRPr="007C3A8E" w:rsidRDefault="00000000">
      <w:pPr>
        <w:pStyle w:val="Heading1"/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lastRenderedPageBreak/>
        <w:t>1</w:t>
      </w:r>
      <w:r w:rsidR="006B5036">
        <w:rPr>
          <w:rFonts w:ascii="Times New Roman" w:hAnsi="Times New Roman" w:cs="Times New Roman"/>
        </w:rPr>
        <w:t>0</w:t>
      </w:r>
      <w:r w:rsidRPr="007C3A8E">
        <w:rPr>
          <w:rFonts w:ascii="Times New Roman" w:hAnsi="Times New Roman" w:cs="Times New Roman"/>
        </w:rPr>
        <w:t>. Appendix / References</w:t>
      </w:r>
    </w:p>
    <w:p w14:paraId="7996E6FC" w14:textId="77777777" w:rsidR="00E35013" w:rsidRPr="007C3A8E" w:rsidRDefault="00000000">
      <w:pPr>
        <w:rPr>
          <w:rFonts w:ascii="Times New Roman" w:hAnsi="Times New Roman" w:cs="Times New Roman"/>
        </w:rPr>
      </w:pPr>
      <w:r w:rsidRPr="007C3A8E">
        <w:rPr>
          <w:rFonts w:ascii="Times New Roman" w:hAnsi="Times New Roman" w:cs="Times New Roman"/>
        </w:rPr>
        <w:t>• [GoCloak BRD v1.0.0 - April 2025]</w:t>
      </w:r>
      <w:r w:rsidRPr="007C3A8E">
        <w:rPr>
          <w:rFonts w:ascii="Times New Roman" w:hAnsi="Times New Roman" w:cs="Times New Roman"/>
        </w:rPr>
        <w:br/>
        <w:t>• OAuth2 Spec: https://datatracker.ietf.org/doc/html/rfc6749</w:t>
      </w:r>
      <w:r w:rsidRPr="007C3A8E">
        <w:rPr>
          <w:rFonts w:ascii="Times New Roman" w:hAnsi="Times New Roman" w:cs="Times New Roman"/>
        </w:rPr>
        <w:br/>
        <w:t>• OIDC Spec: https://openid.net/specs/openid-connect-core-1_0.html</w:t>
      </w:r>
    </w:p>
    <w:sectPr w:rsidR="00E35013" w:rsidRPr="007C3A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80C9C"/>
    <w:multiLevelType w:val="multilevel"/>
    <w:tmpl w:val="D51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C4DE8"/>
    <w:multiLevelType w:val="multilevel"/>
    <w:tmpl w:val="1A9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426C2"/>
    <w:multiLevelType w:val="hybridMultilevel"/>
    <w:tmpl w:val="46BAC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5D60CCE"/>
    <w:multiLevelType w:val="multilevel"/>
    <w:tmpl w:val="CE9CA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7DC3790"/>
    <w:multiLevelType w:val="multilevel"/>
    <w:tmpl w:val="B514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85005F"/>
    <w:multiLevelType w:val="multilevel"/>
    <w:tmpl w:val="EF3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690BBE"/>
    <w:multiLevelType w:val="multilevel"/>
    <w:tmpl w:val="3E6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E16B89"/>
    <w:multiLevelType w:val="hybridMultilevel"/>
    <w:tmpl w:val="4CCC8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EE21703"/>
    <w:multiLevelType w:val="multilevel"/>
    <w:tmpl w:val="0E3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D7324B"/>
    <w:multiLevelType w:val="multilevel"/>
    <w:tmpl w:val="2A5ECA2E"/>
    <w:lvl w:ilvl="0">
      <w:start w:val="1"/>
      <w:numFmt w:val="bullet"/>
      <w:lvlText w:val="●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750" w:hanging="360"/>
      </w:pPr>
      <w:rPr>
        <w:u w:val="none"/>
      </w:rPr>
    </w:lvl>
  </w:abstractNum>
  <w:abstractNum w:abstractNumId="19" w15:restartNumberingAfterBreak="0">
    <w:nsid w:val="120B7290"/>
    <w:multiLevelType w:val="hybridMultilevel"/>
    <w:tmpl w:val="8D6A8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67B2CE9"/>
    <w:multiLevelType w:val="hybridMultilevel"/>
    <w:tmpl w:val="3CB8E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8372C32"/>
    <w:multiLevelType w:val="multilevel"/>
    <w:tmpl w:val="6964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511A8E"/>
    <w:multiLevelType w:val="hybridMultilevel"/>
    <w:tmpl w:val="D946E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EB94B64"/>
    <w:multiLevelType w:val="hybridMultilevel"/>
    <w:tmpl w:val="02EE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1A3CB8"/>
    <w:multiLevelType w:val="multilevel"/>
    <w:tmpl w:val="2C505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42012C5"/>
    <w:multiLevelType w:val="multilevel"/>
    <w:tmpl w:val="855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71F7B"/>
    <w:multiLevelType w:val="hybridMultilevel"/>
    <w:tmpl w:val="EA82F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9710E23"/>
    <w:multiLevelType w:val="multilevel"/>
    <w:tmpl w:val="287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BD04CB"/>
    <w:multiLevelType w:val="multilevel"/>
    <w:tmpl w:val="1BCE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930319"/>
    <w:multiLevelType w:val="hybridMultilevel"/>
    <w:tmpl w:val="0854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ED0DBC"/>
    <w:multiLevelType w:val="multilevel"/>
    <w:tmpl w:val="4302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7C7317"/>
    <w:multiLevelType w:val="hybridMultilevel"/>
    <w:tmpl w:val="EFECE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CF85CB2"/>
    <w:multiLevelType w:val="multilevel"/>
    <w:tmpl w:val="CE26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DB57A1"/>
    <w:multiLevelType w:val="multilevel"/>
    <w:tmpl w:val="049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9F06DD"/>
    <w:multiLevelType w:val="hybridMultilevel"/>
    <w:tmpl w:val="0A081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444478A"/>
    <w:multiLevelType w:val="multilevel"/>
    <w:tmpl w:val="920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86072A"/>
    <w:multiLevelType w:val="multilevel"/>
    <w:tmpl w:val="F19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630FD2"/>
    <w:multiLevelType w:val="multilevel"/>
    <w:tmpl w:val="615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A9612D"/>
    <w:multiLevelType w:val="hybridMultilevel"/>
    <w:tmpl w:val="AC0E3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DA07611"/>
    <w:multiLevelType w:val="multilevel"/>
    <w:tmpl w:val="64F2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603B7B"/>
    <w:multiLevelType w:val="hybridMultilevel"/>
    <w:tmpl w:val="1A6AC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FDA5B73"/>
    <w:multiLevelType w:val="multilevel"/>
    <w:tmpl w:val="326A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872745"/>
    <w:multiLevelType w:val="multilevel"/>
    <w:tmpl w:val="999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C33679"/>
    <w:multiLevelType w:val="multilevel"/>
    <w:tmpl w:val="2CC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DD2661"/>
    <w:multiLevelType w:val="hybridMultilevel"/>
    <w:tmpl w:val="058AC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4C0CFB"/>
    <w:multiLevelType w:val="multilevel"/>
    <w:tmpl w:val="4A8A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1E1C40"/>
    <w:multiLevelType w:val="multilevel"/>
    <w:tmpl w:val="E5A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6926AA"/>
    <w:multiLevelType w:val="multilevel"/>
    <w:tmpl w:val="F43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DB36A4"/>
    <w:multiLevelType w:val="multilevel"/>
    <w:tmpl w:val="DF3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0F64B7"/>
    <w:multiLevelType w:val="hybridMultilevel"/>
    <w:tmpl w:val="3522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28138B"/>
    <w:multiLevelType w:val="hybridMultilevel"/>
    <w:tmpl w:val="C14AE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1D10088"/>
    <w:multiLevelType w:val="hybridMultilevel"/>
    <w:tmpl w:val="3BBA9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2972F50"/>
    <w:multiLevelType w:val="multilevel"/>
    <w:tmpl w:val="9E12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75647E"/>
    <w:multiLevelType w:val="hybridMultilevel"/>
    <w:tmpl w:val="FA86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40E04"/>
    <w:multiLevelType w:val="multilevel"/>
    <w:tmpl w:val="CC9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D4D87"/>
    <w:multiLevelType w:val="multilevel"/>
    <w:tmpl w:val="CCE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AB31E3"/>
    <w:multiLevelType w:val="multilevel"/>
    <w:tmpl w:val="37D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1B2DEC"/>
    <w:multiLevelType w:val="multilevel"/>
    <w:tmpl w:val="C36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08135C"/>
    <w:multiLevelType w:val="multilevel"/>
    <w:tmpl w:val="C15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A47A18"/>
    <w:multiLevelType w:val="multilevel"/>
    <w:tmpl w:val="7E38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430FD2"/>
    <w:multiLevelType w:val="multilevel"/>
    <w:tmpl w:val="5974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310C34"/>
    <w:multiLevelType w:val="multilevel"/>
    <w:tmpl w:val="D66E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CD574F"/>
    <w:multiLevelType w:val="hybridMultilevel"/>
    <w:tmpl w:val="7FAC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1B16193"/>
    <w:multiLevelType w:val="hybridMultilevel"/>
    <w:tmpl w:val="FB00B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2643774"/>
    <w:multiLevelType w:val="hybridMultilevel"/>
    <w:tmpl w:val="414A3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41C214D"/>
    <w:multiLevelType w:val="multilevel"/>
    <w:tmpl w:val="8DC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F24A7A"/>
    <w:multiLevelType w:val="multilevel"/>
    <w:tmpl w:val="BA7A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EF256F"/>
    <w:multiLevelType w:val="hybridMultilevel"/>
    <w:tmpl w:val="B80879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8" w15:restartNumberingAfterBreak="0">
    <w:nsid w:val="7BDE4F88"/>
    <w:multiLevelType w:val="multilevel"/>
    <w:tmpl w:val="C79E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235572">
    <w:abstractNumId w:val="8"/>
  </w:num>
  <w:num w:numId="2" w16cid:durableId="2064988604">
    <w:abstractNumId w:val="6"/>
  </w:num>
  <w:num w:numId="3" w16cid:durableId="2008051975">
    <w:abstractNumId w:val="5"/>
  </w:num>
  <w:num w:numId="4" w16cid:durableId="1600484072">
    <w:abstractNumId w:val="4"/>
  </w:num>
  <w:num w:numId="5" w16cid:durableId="1558861841">
    <w:abstractNumId w:val="7"/>
  </w:num>
  <w:num w:numId="6" w16cid:durableId="417749105">
    <w:abstractNumId w:val="3"/>
  </w:num>
  <w:num w:numId="7" w16cid:durableId="389615090">
    <w:abstractNumId w:val="2"/>
  </w:num>
  <w:num w:numId="8" w16cid:durableId="1712922480">
    <w:abstractNumId w:val="1"/>
  </w:num>
  <w:num w:numId="9" w16cid:durableId="1318653479">
    <w:abstractNumId w:val="0"/>
  </w:num>
  <w:num w:numId="10" w16cid:durableId="204027145">
    <w:abstractNumId w:val="24"/>
  </w:num>
  <w:num w:numId="11" w16cid:durableId="133059737">
    <w:abstractNumId w:val="41"/>
  </w:num>
  <w:num w:numId="12" w16cid:durableId="699890710">
    <w:abstractNumId w:val="48"/>
  </w:num>
  <w:num w:numId="13" w16cid:durableId="379205393">
    <w:abstractNumId w:val="32"/>
  </w:num>
  <w:num w:numId="14" w16cid:durableId="1516188536">
    <w:abstractNumId w:val="47"/>
  </w:num>
  <w:num w:numId="15" w16cid:durableId="367074507">
    <w:abstractNumId w:val="42"/>
  </w:num>
  <w:num w:numId="16" w16cid:durableId="2034384364">
    <w:abstractNumId w:val="52"/>
  </w:num>
  <w:num w:numId="17" w16cid:durableId="925385258">
    <w:abstractNumId w:val="39"/>
  </w:num>
  <w:num w:numId="18" w16cid:durableId="105199171">
    <w:abstractNumId w:val="21"/>
  </w:num>
  <w:num w:numId="19" w16cid:durableId="1816529643">
    <w:abstractNumId w:val="65"/>
  </w:num>
  <w:num w:numId="20" w16cid:durableId="1065110520">
    <w:abstractNumId w:val="18"/>
  </w:num>
  <w:num w:numId="21" w16cid:durableId="1352411791">
    <w:abstractNumId w:val="12"/>
  </w:num>
  <w:num w:numId="22" w16cid:durableId="894658366">
    <w:abstractNumId w:val="67"/>
  </w:num>
  <w:num w:numId="23" w16cid:durableId="453717266">
    <w:abstractNumId w:val="50"/>
  </w:num>
  <w:num w:numId="24" w16cid:durableId="797917393">
    <w:abstractNumId w:val="49"/>
  </w:num>
  <w:num w:numId="25" w16cid:durableId="763309202">
    <w:abstractNumId w:val="23"/>
  </w:num>
  <w:num w:numId="26" w16cid:durableId="1042094659">
    <w:abstractNumId w:val="29"/>
  </w:num>
  <w:num w:numId="27" w16cid:durableId="534973112">
    <w:abstractNumId w:val="53"/>
  </w:num>
  <w:num w:numId="28" w16cid:durableId="1931238310">
    <w:abstractNumId w:val="40"/>
  </w:num>
  <w:num w:numId="29" w16cid:durableId="586965394">
    <w:abstractNumId w:val="64"/>
  </w:num>
  <w:num w:numId="30" w16cid:durableId="11884514">
    <w:abstractNumId w:val="44"/>
  </w:num>
  <w:num w:numId="31" w16cid:durableId="1903982943">
    <w:abstractNumId w:val="11"/>
  </w:num>
  <w:num w:numId="32" w16cid:durableId="4946924">
    <w:abstractNumId w:val="63"/>
  </w:num>
  <w:num w:numId="33" w16cid:durableId="2109545209">
    <w:abstractNumId w:val="62"/>
  </w:num>
  <w:num w:numId="34" w16cid:durableId="1282882228">
    <w:abstractNumId w:val="38"/>
  </w:num>
  <w:num w:numId="35" w16cid:durableId="511988712">
    <w:abstractNumId w:val="31"/>
  </w:num>
  <w:num w:numId="36" w16cid:durableId="861288137">
    <w:abstractNumId w:val="16"/>
  </w:num>
  <w:num w:numId="37" w16cid:durableId="1931963707">
    <w:abstractNumId w:val="34"/>
  </w:num>
  <w:num w:numId="38" w16cid:durableId="1175150602">
    <w:abstractNumId w:val="26"/>
  </w:num>
  <w:num w:numId="39" w16cid:durableId="1623998253">
    <w:abstractNumId w:val="51"/>
  </w:num>
  <w:num w:numId="40" w16cid:durableId="1938823813">
    <w:abstractNumId w:val="19"/>
  </w:num>
  <w:num w:numId="41" w16cid:durableId="666133704">
    <w:abstractNumId w:val="20"/>
  </w:num>
  <w:num w:numId="42" w16cid:durableId="1224677030">
    <w:abstractNumId w:val="22"/>
  </w:num>
  <w:num w:numId="43" w16cid:durableId="958609052">
    <w:abstractNumId w:val="17"/>
  </w:num>
  <w:num w:numId="44" w16cid:durableId="1807963852">
    <w:abstractNumId w:val="36"/>
  </w:num>
  <w:num w:numId="45" w16cid:durableId="960915091">
    <w:abstractNumId w:val="15"/>
  </w:num>
  <w:num w:numId="46" w16cid:durableId="360861164">
    <w:abstractNumId w:val="54"/>
  </w:num>
  <w:num w:numId="47" w16cid:durableId="1369525649">
    <w:abstractNumId w:val="25"/>
  </w:num>
  <w:num w:numId="48" w16cid:durableId="1031372016">
    <w:abstractNumId w:val="58"/>
  </w:num>
  <w:num w:numId="49" w16cid:durableId="1969386118">
    <w:abstractNumId w:val="59"/>
  </w:num>
  <w:num w:numId="50" w16cid:durableId="1223717897">
    <w:abstractNumId w:val="46"/>
  </w:num>
  <w:num w:numId="51" w16cid:durableId="510098308">
    <w:abstractNumId w:val="45"/>
  </w:num>
  <w:num w:numId="52" w16cid:durableId="1892185907">
    <w:abstractNumId w:val="43"/>
  </w:num>
  <w:num w:numId="53" w16cid:durableId="1063410750">
    <w:abstractNumId w:val="27"/>
  </w:num>
  <w:num w:numId="54" w16cid:durableId="1591700216">
    <w:abstractNumId w:val="61"/>
  </w:num>
  <w:num w:numId="55" w16cid:durableId="618536384">
    <w:abstractNumId w:val="9"/>
  </w:num>
  <w:num w:numId="56" w16cid:durableId="587425073">
    <w:abstractNumId w:val="14"/>
  </w:num>
  <w:num w:numId="57" w16cid:durableId="1006398473">
    <w:abstractNumId w:val="56"/>
  </w:num>
  <w:num w:numId="58" w16cid:durableId="1661276558">
    <w:abstractNumId w:val="60"/>
  </w:num>
  <w:num w:numId="59" w16cid:durableId="705907098">
    <w:abstractNumId w:val="37"/>
  </w:num>
  <w:num w:numId="60" w16cid:durableId="273639343">
    <w:abstractNumId w:val="55"/>
  </w:num>
  <w:num w:numId="61" w16cid:durableId="1620528292">
    <w:abstractNumId w:val="68"/>
  </w:num>
  <w:num w:numId="62" w16cid:durableId="2001738189">
    <w:abstractNumId w:val="57"/>
  </w:num>
  <w:num w:numId="63" w16cid:durableId="29771757">
    <w:abstractNumId w:val="10"/>
  </w:num>
  <w:num w:numId="64" w16cid:durableId="2013145394">
    <w:abstractNumId w:val="13"/>
  </w:num>
  <w:num w:numId="65" w16cid:durableId="487746157">
    <w:abstractNumId w:val="30"/>
  </w:num>
  <w:num w:numId="66" w16cid:durableId="374085342">
    <w:abstractNumId w:val="33"/>
  </w:num>
  <w:num w:numId="67" w16cid:durableId="942569914">
    <w:abstractNumId w:val="66"/>
  </w:num>
  <w:num w:numId="68" w16cid:durableId="731581744">
    <w:abstractNumId w:val="35"/>
  </w:num>
  <w:num w:numId="69" w16cid:durableId="111367452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E9F"/>
    <w:rsid w:val="00175CF6"/>
    <w:rsid w:val="0019467C"/>
    <w:rsid w:val="0023012D"/>
    <w:rsid w:val="0029639D"/>
    <w:rsid w:val="00326F90"/>
    <w:rsid w:val="003411B2"/>
    <w:rsid w:val="003A2684"/>
    <w:rsid w:val="004839BD"/>
    <w:rsid w:val="004D1ED5"/>
    <w:rsid w:val="005C54C9"/>
    <w:rsid w:val="005D20FA"/>
    <w:rsid w:val="0060363A"/>
    <w:rsid w:val="00603FBC"/>
    <w:rsid w:val="00614164"/>
    <w:rsid w:val="00635B97"/>
    <w:rsid w:val="0069796A"/>
    <w:rsid w:val="006B5036"/>
    <w:rsid w:val="006D415F"/>
    <w:rsid w:val="007C3A8E"/>
    <w:rsid w:val="007F3D33"/>
    <w:rsid w:val="0081070D"/>
    <w:rsid w:val="00860D32"/>
    <w:rsid w:val="008868E6"/>
    <w:rsid w:val="008933AD"/>
    <w:rsid w:val="008966C6"/>
    <w:rsid w:val="00962280"/>
    <w:rsid w:val="009A33DB"/>
    <w:rsid w:val="00A25A32"/>
    <w:rsid w:val="00AA1D8D"/>
    <w:rsid w:val="00AB3870"/>
    <w:rsid w:val="00AD5187"/>
    <w:rsid w:val="00B24AE1"/>
    <w:rsid w:val="00B40E34"/>
    <w:rsid w:val="00B47730"/>
    <w:rsid w:val="00BA461C"/>
    <w:rsid w:val="00BC6716"/>
    <w:rsid w:val="00BE5888"/>
    <w:rsid w:val="00C90ED0"/>
    <w:rsid w:val="00CB0664"/>
    <w:rsid w:val="00CC1CC0"/>
    <w:rsid w:val="00DD5E2D"/>
    <w:rsid w:val="00E35013"/>
    <w:rsid w:val="00E85C24"/>
    <w:rsid w:val="00F803FC"/>
    <w:rsid w:val="00FC693F"/>
    <w:rsid w:val="00F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9B754"/>
  <w14:defaultImageDpi w14:val="300"/>
  <w15:docId w15:val="{3A092803-98F8-4C94-986E-80ED77B2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8gxQr6LGG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Hasan-Uz-Zaman Ashik</cp:lastModifiedBy>
  <cp:revision>38</cp:revision>
  <dcterms:created xsi:type="dcterms:W3CDTF">2013-12-23T23:15:00Z</dcterms:created>
  <dcterms:modified xsi:type="dcterms:W3CDTF">2025-05-10T14:37:00Z</dcterms:modified>
  <cp:category/>
</cp:coreProperties>
</file>